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9F7AA" w14:textId="77777777" w:rsidR="007F1A08" w:rsidRPr="009862A8" w:rsidRDefault="00000000" w:rsidP="009862A8">
      <w:pPr>
        <w:pStyle w:val="Heading1"/>
        <w:jc w:val="center"/>
        <w:rPr>
          <w:rFonts w:cstheme="majorHAnsi"/>
          <w:color w:val="auto"/>
          <w:sz w:val="36"/>
          <w:szCs w:val="36"/>
        </w:rPr>
      </w:pPr>
      <w:r w:rsidRPr="009862A8">
        <w:rPr>
          <w:rFonts w:cstheme="majorHAnsi"/>
          <w:color w:val="auto"/>
          <w:sz w:val="36"/>
          <w:szCs w:val="36"/>
        </w:rPr>
        <w:t>Machine Learning Research Document</w:t>
      </w:r>
    </w:p>
    <w:p w14:paraId="25BE2776" w14:textId="44F4BDD6" w:rsidR="009862A8" w:rsidRDefault="00000000" w:rsidP="002E486D">
      <w:pPr>
        <w:jc w:val="center"/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>League of Legends Match Outcome Prediction</w:t>
      </w:r>
    </w:p>
    <w:p w14:paraId="7D669A05" w14:textId="77777777" w:rsidR="002E486D" w:rsidRPr="002E486D" w:rsidRDefault="002E486D" w:rsidP="002E486D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5A58030" w14:textId="5C0422F6" w:rsidR="007F1A08" w:rsidRPr="002E486D" w:rsidRDefault="00000000">
      <w:pPr>
        <w:pStyle w:val="Heading2"/>
        <w:rPr>
          <w:rFonts w:cstheme="majorHAnsi"/>
          <w:color w:val="auto"/>
          <w:sz w:val="28"/>
          <w:szCs w:val="28"/>
        </w:rPr>
      </w:pPr>
      <w:r w:rsidRPr="002E486D">
        <w:rPr>
          <w:rFonts w:cstheme="majorHAnsi"/>
          <w:color w:val="auto"/>
          <w:sz w:val="28"/>
          <w:szCs w:val="28"/>
        </w:rPr>
        <w:t>1. Introduction</w:t>
      </w:r>
    </w:p>
    <w:p w14:paraId="1A000A04" w14:textId="147F6DFD" w:rsid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 xml:space="preserve">The goal of this project is to develop a machine learning model that predicts the probability of a team winning a League of Legends ranked match. The model will use both pre-game data (champion selections, roles) and early-game data (lane performance and objectives up to 10 minutes). The data will be collected directly from the Riot Games API, providing real, up-to-date match information rather than pre-cleaned datasets. The outcome will be a regression-based AI that outputs a continuous </w:t>
      </w:r>
      <w:r w:rsidR="002E486D">
        <w:rPr>
          <w:rFonts w:asciiTheme="majorHAnsi" w:hAnsiTheme="majorHAnsi" w:cstheme="majorHAnsi"/>
          <w:sz w:val="24"/>
          <w:szCs w:val="24"/>
        </w:rPr>
        <w:t xml:space="preserve">win </w:t>
      </w:r>
      <w:r w:rsidRPr="009862A8">
        <w:rPr>
          <w:rFonts w:asciiTheme="majorHAnsi" w:hAnsiTheme="majorHAnsi" w:cstheme="majorHAnsi"/>
          <w:sz w:val="24"/>
          <w:szCs w:val="24"/>
        </w:rPr>
        <w:t xml:space="preserve">probability </w:t>
      </w:r>
      <w:r w:rsidR="002E486D" w:rsidRPr="002E486D">
        <w:rPr>
          <w:rFonts w:asciiTheme="majorHAnsi" w:hAnsiTheme="majorHAnsi" w:cstheme="majorHAnsi"/>
          <w:sz w:val="24"/>
          <w:szCs w:val="24"/>
        </w:rPr>
        <w:t>between 0 and 1, which corresponds to 0%–100% chance of winning.</w:t>
      </w:r>
    </w:p>
    <w:p w14:paraId="01921E76" w14:textId="77777777" w:rsidR="002E486D" w:rsidRPr="009862A8" w:rsidRDefault="002E486D">
      <w:pPr>
        <w:rPr>
          <w:rFonts w:asciiTheme="majorHAnsi" w:hAnsiTheme="majorHAnsi" w:cstheme="majorHAnsi"/>
          <w:sz w:val="24"/>
          <w:szCs w:val="24"/>
        </w:rPr>
      </w:pPr>
    </w:p>
    <w:p w14:paraId="424A825D" w14:textId="77777777" w:rsidR="002E486D" w:rsidRDefault="002E486D" w:rsidP="002E486D">
      <w:pPr>
        <w:pStyle w:val="Heading3"/>
        <w:rPr>
          <w:rFonts w:cstheme="majorHAnsi"/>
          <w:color w:val="auto"/>
          <w:sz w:val="28"/>
          <w:szCs w:val="28"/>
        </w:rPr>
      </w:pPr>
      <w:r>
        <w:rPr>
          <w:rFonts w:cstheme="majorHAnsi"/>
          <w:color w:val="auto"/>
          <w:sz w:val="28"/>
          <w:szCs w:val="28"/>
        </w:rPr>
        <w:t>2</w:t>
      </w:r>
      <w:r w:rsidRPr="002E486D">
        <w:rPr>
          <w:rFonts w:cstheme="majorHAnsi"/>
          <w:color w:val="auto"/>
          <w:sz w:val="28"/>
          <w:szCs w:val="28"/>
        </w:rPr>
        <w:t>. Algorithm Selection and Alternatives</w:t>
      </w:r>
    </w:p>
    <w:p w14:paraId="0E0ADDE9" w14:textId="7CB18BBB" w:rsidR="002E486D" w:rsidRPr="002E486D" w:rsidRDefault="002E486D" w:rsidP="002E486D">
      <w:pPr>
        <w:pStyle w:val="Heading3"/>
        <w:rPr>
          <w:rFonts w:cstheme="majorHAnsi"/>
          <w:color w:val="auto"/>
          <w:sz w:val="28"/>
          <w:szCs w:val="28"/>
        </w:rPr>
      </w:pPr>
      <w:r w:rsidRPr="002E486D">
        <w:rPr>
          <w:rFonts w:cstheme="majorHAnsi"/>
          <w:b w:val="0"/>
          <w:bCs w:val="0"/>
          <w:color w:val="auto"/>
          <w:sz w:val="24"/>
          <w:szCs w:val="24"/>
        </w:rPr>
        <w:t xml:space="preserve">Chosen Approach: </w:t>
      </w:r>
      <w:r w:rsidRPr="002E486D">
        <w:rPr>
          <w:rFonts w:cstheme="majorHAnsi"/>
          <w:color w:val="auto"/>
          <w:sz w:val="24"/>
          <w:szCs w:val="24"/>
        </w:rPr>
        <w:t>Regression-Based Modeling</w:t>
      </w:r>
    </w:p>
    <w:p w14:paraId="51EFFC19" w14:textId="77777777" w:rsidR="002E486D" w:rsidRPr="002E486D" w:rsidRDefault="002E486D" w:rsidP="002E486D">
      <w:pPr>
        <w:pStyle w:val="Heading3"/>
        <w:rPr>
          <w:rFonts w:cstheme="majorHAnsi"/>
          <w:b w:val="0"/>
          <w:bCs w:val="0"/>
          <w:color w:val="auto"/>
          <w:sz w:val="24"/>
          <w:szCs w:val="24"/>
        </w:rPr>
      </w:pPr>
      <w:r w:rsidRPr="002E486D">
        <w:rPr>
          <w:rFonts w:cstheme="majorHAnsi"/>
          <w:b w:val="0"/>
          <w:bCs w:val="0"/>
          <w:color w:val="auto"/>
          <w:sz w:val="24"/>
          <w:szCs w:val="24"/>
        </w:rPr>
        <w:t>The main goal of this project is to predict the probability of a team winning, not just whether they win or lose.</w:t>
      </w:r>
      <w:r w:rsidRPr="002E486D">
        <w:rPr>
          <w:rFonts w:cstheme="majorHAnsi"/>
          <w:b w:val="0"/>
          <w:bCs w:val="0"/>
          <w:color w:val="auto"/>
          <w:sz w:val="24"/>
          <w:szCs w:val="24"/>
        </w:rPr>
        <w:br/>
        <w:t>Therefore, the problem is best approached as a regression task, where the output is a continuous value between 0 and 1 (representing win probability).</w:t>
      </w:r>
    </w:p>
    <w:p w14:paraId="7EA73DB8" w14:textId="77777777" w:rsidR="002E486D" w:rsidRPr="002E486D" w:rsidRDefault="002E486D" w:rsidP="002E486D">
      <w:pPr>
        <w:pStyle w:val="Heading3"/>
        <w:rPr>
          <w:rFonts w:cstheme="majorHAnsi"/>
          <w:b w:val="0"/>
          <w:bCs w:val="0"/>
          <w:color w:val="auto"/>
          <w:sz w:val="24"/>
          <w:szCs w:val="24"/>
        </w:rPr>
      </w:pPr>
      <w:r w:rsidRPr="002E486D">
        <w:rPr>
          <w:rFonts w:cstheme="majorHAnsi"/>
          <w:b w:val="0"/>
          <w:bCs w:val="0"/>
          <w:color w:val="auto"/>
          <w:sz w:val="24"/>
          <w:szCs w:val="24"/>
        </w:rPr>
        <w:t xml:space="preserve">The primary algorithm chosen is the </w:t>
      </w:r>
      <w:r w:rsidRPr="002E486D">
        <w:rPr>
          <w:rFonts w:cstheme="majorHAnsi"/>
          <w:color w:val="auto"/>
          <w:sz w:val="24"/>
          <w:szCs w:val="24"/>
        </w:rPr>
        <w:t>Random Forest Regressor</w:t>
      </w:r>
      <w:r w:rsidRPr="002E486D">
        <w:rPr>
          <w:rFonts w:cstheme="majorHAnsi"/>
          <w:b w:val="0"/>
          <w:bCs w:val="0"/>
          <w:color w:val="auto"/>
          <w:sz w:val="24"/>
          <w:szCs w:val="24"/>
        </w:rPr>
        <w:t xml:space="preserve">, with </w:t>
      </w:r>
      <w:r w:rsidRPr="002E486D">
        <w:rPr>
          <w:rFonts w:cstheme="majorHAnsi"/>
          <w:color w:val="auto"/>
          <w:sz w:val="24"/>
          <w:szCs w:val="24"/>
        </w:rPr>
        <w:t>Logistic Regression</w:t>
      </w:r>
      <w:r w:rsidRPr="002E486D">
        <w:rPr>
          <w:rFonts w:cstheme="majorHAnsi"/>
          <w:b w:val="0"/>
          <w:bCs w:val="0"/>
          <w:color w:val="auto"/>
          <w:sz w:val="24"/>
          <w:szCs w:val="24"/>
        </w:rPr>
        <w:t xml:space="preserve"> used as a baseline.</w:t>
      </w:r>
    </w:p>
    <w:p w14:paraId="1C036991" w14:textId="77777777" w:rsidR="002E486D" w:rsidRPr="002E486D" w:rsidRDefault="002E486D" w:rsidP="002E486D"/>
    <w:p w14:paraId="6A71B00E" w14:textId="78727461" w:rsidR="002E486D" w:rsidRPr="002E486D" w:rsidRDefault="002E486D" w:rsidP="002E486D">
      <w:pPr>
        <w:pStyle w:val="Heading3"/>
        <w:numPr>
          <w:ilvl w:val="0"/>
          <w:numId w:val="13"/>
        </w:numPr>
        <w:rPr>
          <w:rFonts w:cstheme="majorHAnsi"/>
          <w:color w:val="auto"/>
          <w:sz w:val="24"/>
          <w:szCs w:val="24"/>
        </w:rPr>
      </w:pPr>
      <w:r w:rsidRPr="002E486D">
        <w:rPr>
          <w:rFonts w:cstheme="majorHAnsi"/>
          <w:color w:val="auto"/>
          <w:sz w:val="24"/>
          <w:szCs w:val="24"/>
        </w:rPr>
        <w:t>Logistic Regression (Baseline Model)</w:t>
      </w:r>
    </w:p>
    <w:p w14:paraId="267BE746" w14:textId="77777777" w:rsidR="002E486D" w:rsidRPr="002E486D" w:rsidRDefault="002E486D" w:rsidP="002E486D">
      <w:pPr>
        <w:pStyle w:val="Heading3"/>
        <w:numPr>
          <w:ilvl w:val="0"/>
          <w:numId w:val="10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2E486D">
        <w:rPr>
          <w:rFonts w:cstheme="majorHAnsi"/>
          <w:color w:val="auto"/>
          <w:sz w:val="24"/>
          <w:szCs w:val="24"/>
        </w:rPr>
        <w:t>How it works:</w:t>
      </w:r>
      <w:r w:rsidRPr="002E486D">
        <w:rPr>
          <w:rFonts w:cstheme="majorHAnsi"/>
          <w:b w:val="0"/>
          <w:bCs w:val="0"/>
          <w:color w:val="auto"/>
          <w:sz w:val="24"/>
          <w:szCs w:val="24"/>
        </w:rPr>
        <w:t xml:space="preserve"> Logistic Regression predicts the probability that an event happens (e.g., the blue team wins) by fitting a curve to the data. It is similar to Linear Regression but uses a </w:t>
      </w:r>
      <w:r w:rsidRPr="002E486D">
        <w:rPr>
          <w:rFonts w:cstheme="majorHAnsi"/>
          <w:color w:val="auto"/>
          <w:sz w:val="24"/>
          <w:szCs w:val="24"/>
        </w:rPr>
        <w:t>sigmoid function</w:t>
      </w:r>
      <w:r w:rsidRPr="002E486D">
        <w:rPr>
          <w:rFonts w:cstheme="majorHAnsi"/>
          <w:b w:val="0"/>
          <w:bCs w:val="0"/>
          <w:color w:val="auto"/>
          <w:sz w:val="24"/>
          <w:szCs w:val="24"/>
        </w:rPr>
        <w:t xml:space="preserve"> to keep predictions between 0 and 1.</w:t>
      </w:r>
    </w:p>
    <w:p w14:paraId="7A642844" w14:textId="77777777" w:rsidR="002E486D" w:rsidRDefault="002E486D" w:rsidP="002E486D">
      <w:pPr>
        <w:pStyle w:val="Heading3"/>
        <w:numPr>
          <w:ilvl w:val="0"/>
          <w:numId w:val="10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2E486D">
        <w:rPr>
          <w:rFonts w:cstheme="majorHAnsi"/>
          <w:color w:val="auto"/>
          <w:sz w:val="24"/>
          <w:szCs w:val="24"/>
        </w:rPr>
        <w:t>Why it fits:</w:t>
      </w:r>
      <w:r w:rsidRPr="002E486D">
        <w:rPr>
          <w:rFonts w:cstheme="majorHAnsi"/>
          <w:b w:val="0"/>
          <w:bCs w:val="0"/>
          <w:color w:val="auto"/>
          <w:sz w:val="24"/>
          <w:szCs w:val="24"/>
        </w:rPr>
        <w:t xml:space="preserve"> It’s simple, interpretable, and gives direct probability outputs. It’s ideal for testing whether the data structure supports accurate prediction before moving to more complex models.</w:t>
      </w:r>
    </w:p>
    <w:p w14:paraId="6D65CD7A" w14:textId="77777777" w:rsidR="002E486D" w:rsidRPr="002E486D" w:rsidRDefault="002E486D" w:rsidP="002E486D"/>
    <w:p w14:paraId="6F69AF9D" w14:textId="77777777" w:rsidR="002E486D" w:rsidRPr="002E486D" w:rsidRDefault="002E486D" w:rsidP="002E486D">
      <w:pPr>
        <w:pStyle w:val="Heading3"/>
        <w:numPr>
          <w:ilvl w:val="0"/>
          <w:numId w:val="10"/>
        </w:numPr>
        <w:rPr>
          <w:rFonts w:cstheme="majorHAnsi"/>
          <w:color w:val="auto"/>
          <w:sz w:val="24"/>
          <w:szCs w:val="24"/>
        </w:rPr>
      </w:pPr>
      <w:r w:rsidRPr="002E486D">
        <w:rPr>
          <w:rFonts w:cstheme="majorHAnsi"/>
          <w:color w:val="auto"/>
          <w:sz w:val="24"/>
          <w:szCs w:val="24"/>
        </w:rPr>
        <w:lastRenderedPageBreak/>
        <w:t>Limitations:</w:t>
      </w:r>
    </w:p>
    <w:p w14:paraId="4482FE11" w14:textId="77777777" w:rsidR="002E486D" w:rsidRPr="002E486D" w:rsidRDefault="002E486D" w:rsidP="00762F21">
      <w:pPr>
        <w:pStyle w:val="Heading3"/>
        <w:numPr>
          <w:ilvl w:val="2"/>
          <w:numId w:val="10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2E486D">
        <w:rPr>
          <w:rFonts w:cstheme="majorHAnsi"/>
          <w:b w:val="0"/>
          <w:bCs w:val="0"/>
          <w:color w:val="auto"/>
          <w:sz w:val="24"/>
          <w:szCs w:val="24"/>
        </w:rPr>
        <w:t>Can only capture linear relationships between features and outcomes.</w:t>
      </w:r>
    </w:p>
    <w:p w14:paraId="70599888" w14:textId="77777777" w:rsidR="002E486D" w:rsidRPr="002E486D" w:rsidRDefault="002E486D" w:rsidP="00762F21">
      <w:pPr>
        <w:pStyle w:val="Heading3"/>
        <w:numPr>
          <w:ilvl w:val="2"/>
          <w:numId w:val="10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2E486D">
        <w:rPr>
          <w:rFonts w:cstheme="majorHAnsi"/>
          <w:b w:val="0"/>
          <w:bCs w:val="0"/>
          <w:color w:val="auto"/>
          <w:sz w:val="24"/>
          <w:szCs w:val="24"/>
        </w:rPr>
        <w:t>Might underperform on complex, non-linear game interactions.</w:t>
      </w:r>
    </w:p>
    <w:p w14:paraId="383D88C0" w14:textId="7D9CC81D" w:rsidR="002E486D" w:rsidRPr="002E486D" w:rsidRDefault="002E486D" w:rsidP="002E486D">
      <w:pPr>
        <w:pStyle w:val="Heading3"/>
        <w:rPr>
          <w:rFonts w:cstheme="majorHAnsi"/>
          <w:b w:val="0"/>
          <w:bCs w:val="0"/>
          <w:color w:val="auto"/>
          <w:sz w:val="24"/>
          <w:szCs w:val="24"/>
        </w:rPr>
      </w:pPr>
    </w:p>
    <w:p w14:paraId="2BB40498" w14:textId="5DB723B5" w:rsidR="002E486D" w:rsidRPr="002E486D" w:rsidRDefault="002E486D" w:rsidP="002E486D">
      <w:pPr>
        <w:pStyle w:val="Heading3"/>
        <w:numPr>
          <w:ilvl w:val="0"/>
          <w:numId w:val="13"/>
        </w:numPr>
        <w:rPr>
          <w:rFonts w:cstheme="majorHAnsi"/>
          <w:color w:val="auto"/>
          <w:sz w:val="24"/>
          <w:szCs w:val="24"/>
        </w:rPr>
      </w:pPr>
      <w:r w:rsidRPr="002E486D">
        <w:rPr>
          <w:rFonts w:cstheme="majorHAnsi"/>
          <w:color w:val="auto"/>
          <w:sz w:val="24"/>
          <w:szCs w:val="24"/>
        </w:rPr>
        <w:t>Random Forest Regressor (Main Model)</w:t>
      </w:r>
    </w:p>
    <w:p w14:paraId="342102B4" w14:textId="77777777" w:rsidR="002E486D" w:rsidRPr="002E486D" w:rsidRDefault="002E486D" w:rsidP="002E486D">
      <w:pPr>
        <w:pStyle w:val="Heading3"/>
        <w:numPr>
          <w:ilvl w:val="0"/>
          <w:numId w:val="11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2E486D">
        <w:rPr>
          <w:rFonts w:cstheme="majorHAnsi"/>
          <w:color w:val="auto"/>
          <w:sz w:val="24"/>
          <w:szCs w:val="24"/>
        </w:rPr>
        <w:t>How it works:</w:t>
      </w:r>
      <w:r w:rsidRPr="002E486D">
        <w:rPr>
          <w:rFonts w:cstheme="majorHAnsi"/>
          <w:b w:val="0"/>
          <w:bCs w:val="0"/>
          <w:color w:val="auto"/>
          <w:sz w:val="24"/>
          <w:szCs w:val="24"/>
        </w:rPr>
        <w:t xml:space="preserve"> A Random Forest combines many individual decision trees, where each tree learns different parts of the data. The final prediction is the average of all trees.</w:t>
      </w:r>
    </w:p>
    <w:p w14:paraId="717171CE" w14:textId="77777777" w:rsidR="002E486D" w:rsidRPr="002E486D" w:rsidRDefault="002E486D" w:rsidP="002E486D">
      <w:pPr>
        <w:pStyle w:val="Heading3"/>
        <w:numPr>
          <w:ilvl w:val="0"/>
          <w:numId w:val="11"/>
        </w:numPr>
        <w:rPr>
          <w:rFonts w:cstheme="majorHAnsi"/>
          <w:color w:val="auto"/>
          <w:sz w:val="24"/>
          <w:szCs w:val="24"/>
        </w:rPr>
      </w:pPr>
      <w:r w:rsidRPr="002E486D">
        <w:rPr>
          <w:rFonts w:cstheme="majorHAnsi"/>
          <w:color w:val="auto"/>
          <w:sz w:val="24"/>
          <w:szCs w:val="24"/>
        </w:rPr>
        <w:t>Why it fits:</w:t>
      </w:r>
    </w:p>
    <w:p w14:paraId="2827D171" w14:textId="77777777" w:rsidR="002E486D" w:rsidRPr="002E486D" w:rsidRDefault="002E486D" w:rsidP="00762F21">
      <w:pPr>
        <w:pStyle w:val="Heading3"/>
        <w:numPr>
          <w:ilvl w:val="2"/>
          <w:numId w:val="11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2E486D">
        <w:rPr>
          <w:rFonts w:cstheme="majorHAnsi"/>
          <w:b w:val="0"/>
          <w:bCs w:val="0"/>
          <w:color w:val="auto"/>
          <w:sz w:val="24"/>
          <w:szCs w:val="24"/>
        </w:rPr>
        <w:t>Learns non-linear and complex relationships between game statistics and outcomes.</w:t>
      </w:r>
    </w:p>
    <w:p w14:paraId="1A9A9B38" w14:textId="77777777" w:rsidR="002E486D" w:rsidRPr="002E486D" w:rsidRDefault="002E486D" w:rsidP="00762F21">
      <w:pPr>
        <w:pStyle w:val="Heading3"/>
        <w:numPr>
          <w:ilvl w:val="2"/>
          <w:numId w:val="11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2E486D">
        <w:rPr>
          <w:rFonts w:cstheme="majorHAnsi"/>
          <w:b w:val="0"/>
          <w:bCs w:val="0"/>
          <w:color w:val="auto"/>
          <w:sz w:val="24"/>
          <w:szCs w:val="24"/>
        </w:rPr>
        <w:t>Handles both numeric and categorical data types well.</w:t>
      </w:r>
    </w:p>
    <w:p w14:paraId="38416B8A" w14:textId="77777777" w:rsidR="002E486D" w:rsidRPr="002E486D" w:rsidRDefault="002E486D" w:rsidP="00762F21">
      <w:pPr>
        <w:pStyle w:val="Heading3"/>
        <w:numPr>
          <w:ilvl w:val="2"/>
          <w:numId w:val="11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2E486D">
        <w:rPr>
          <w:rFonts w:cstheme="majorHAnsi"/>
          <w:b w:val="0"/>
          <w:bCs w:val="0"/>
          <w:color w:val="auto"/>
          <w:sz w:val="24"/>
          <w:szCs w:val="24"/>
        </w:rPr>
        <w:t>Naturally provides feature importance scores, showing which metrics (gold diff, objectives, etc.) matter most.</w:t>
      </w:r>
    </w:p>
    <w:p w14:paraId="40C76FD0" w14:textId="77777777" w:rsidR="002E486D" w:rsidRPr="002E486D" w:rsidRDefault="002E486D" w:rsidP="002E486D">
      <w:pPr>
        <w:pStyle w:val="Heading3"/>
        <w:numPr>
          <w:ilvl w:val="0"/>
          <w:numId w:val="11"/>
        </w:numPr>
        <w:rPr>
          <w:rFonts w:cstheme="majorHAnsi"/>
          <w:color w:val="auto"/>
          <w:sz w:val="24"/>
          <w:szCs w:val="24"/>
        </w:rPr>
      </w:pPr>
      <w:r w:rsidRPr="002E486D">
        <w:rPr>
          <w:rFonts w:cstheme="majorHAnsi"/>
          <w:color w:val="auto"/>
          <w:sz w:val="24"/>
          <w:szCs w:val="24"/>
        </w:rPr>
        <w:t>Limitations:</w:t>
      </w:r>
    </w:p>
    <w:p w14:paraId="3E1960DE" w14:textId="77777777" w:rsidR="002E486D" w:rsidRPr="002E486D" w:rsidRDefault="002E486D" w:rsidP="00762F21">
      <w:pPr>
        <w:pStyle w:val="Heading3"/>
        <w:numPr>
          <w:ilvl w:val="2"/>
          <w:numId w:val="11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2E486D">
        <w:rPr>
          <w:rFonts w:cstheme="majorHAnsi"/>
          <w:b w:val="0"/>
          <w:bCs w:val="0"/>
          <w:color w:val="auto"/>
          <w:sz w:val="24"/>
          <w:szCs w:val="24"/>
        </w:rPr>
        <w:t>Harder to interpret than simple models.</w:t>
      </w:r>
    </w:p>
    <w:p w14:paraId="6EA60A79" w14:textId="77777777" w:rsidR="002E486D" w:rsidRPr="002E486D" w:rsidRDefault="002E486D" w:rsidP="00762F21">
      <w:pPr>
        <w:pStyle w:val="Heading3"/>
        <w:numPr>
          <w:ilvl w:val="2"/>
          <w:numId w:val="11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2E486D">
        <w:rPr>
          <w:rFonts w:cstheme="majorHAnsi"/>
          <w:b w:val="0"/>
          <w:bCs w:val="0"/>
          <w:color w:val="auto"/>
          <w:sz w:val="24"/>
          <w:szCs w:val="24"/>
        </w:rPr>
        <w:t>Slower training on very large datasets.</w:t>
      </w:r>
    </w:p>
    <w:p w14:paraId="72ECBE63" w14:textId="017AD316" w:rsidR="002E486D" w:rsidRPr="002E486D" w:rsidRDefault="002E486D" w:rsidP="002E486D">
      <w:pPr>
        <w:pStyle w:val="Heading3"/>
        <w:rPr>
          <w:rFonts w:cstheme="majorHAnsi"/>
          <w:b w:val="0"/>
          <w:bCs w:val="0"/>
          <w:color w:val="auto"/>
          <w:sz w:val="24"/>
          <w:szCs w:val="24"/>
        </w:rPr>
      </w:pPr>
    </w:p>
    <w:p w14:paraId="7F50D4AC" w14:textId="23FF48F8" w:rsidR="002E486D" w:rsidRPr="002E486D" w:rsidRDefault="002E486D" w:rsidP="002E486D">
      <w:pPr>
        <w:pStyle w:val="Heading3"/>
        <w:numPr>
          <w:ilvl w:val="0"/>
          <w:numId w:val="13"/>
        </w:numPr>
        <w:rPr>
          <w:rFonts w:cstheme="majorHAnsi"/>
          <w:color w:val="auto"/>
          <w:sz w:val="24"/>
          <w:szCs w:val="24"/>
        </w:rPr>
      </w:pPr>
      <w:r w:rsidRPr="002E486D">
        <w:rPr>
          <w:rFonts w:cstheme="majorHAnsi"/>
          <w:color w:val="auto"/>
          <w:sz w:val="24"/>
          <w:szCs w:val="24"/>
        </w:rPr>
        <w:t xml:space="preserve">Gradient Boosting </w:t>
      </w:r>
      <w:proofErr w:type="gramStart"/>
      <w:r w:rsidRPr="002E486D">
        <w:rPr>
          <w:rFonts w:cstheme="majorHAnsi"/>
          <w:color w:val="auto"/>
          <w:sz w:val="24"/>
          <w:szCs w:val="24"/>
        </w:rPr>
        <w:t>(</w:t>
      </w:r>
      <w:r w:rsidRPr="002E486D">
        <w:rPr>
          <w:rFonts w:cstheme="majorHAns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E486D">
        <w:rPr>
          <w:rFonts w:cstheme="majorHAnsi"/>
          <w:b w:val="0"/>
          <w:bCs w:val="0"/>
          <w:color w:val="auto"/>
          <w:sz w:val="24"/>
          <w:szCs w:val="24"/>
        </w:rPr>
        <w:t>XGBoost</w:t>
      </w:r>
      <w:proofErr w:type="spellEnd"/>
      <w:proofErr w:type="gramEnd"/>
      <w:r w:rsidRPr="002E486D">
        <w:rPr>
          <w:rFonts w:cstheme="majorHAnsi"/>
          <w:b w:val="0"/>
          <w:bCs w:val="0"/>
          <w:color w:val="auto"/>
          <w:sz w:val="24"/>
          <w:szCs w:val="24"/>
        </w:rPr>
        <w:t xml:space="preserve"> </w:t>
      </w:r>
      <w:r w:rsidR="00762F21" w:rsidRPr="00762F21">
        <w:rPr>
          <w:rFonts w:cstheme="majorHAnsi"/>
          <w:b w:val="0"/>
          <w:bCs w:val="0"/>
          <w:color w:val="auto"/>
          <w:sz w:val="24"/>
          <w:szCs w:val="24"/>
        </w:rPr>
        <w:t>for</w:t>
      </w:r>
      <w:r w:rsidRPr="002E486D">
        <w:rPr>
          <w:rFonts w:cstheme="majorHAnsi"/>
          <w:b w:val="0"/>
          <w:bCs w:val="0"/>
          <w:color w:val="auto"/>
          <w:sz w:val="24"/>
          <w:szCs w:val="24"/>
        </w:rPr>
        <w:t xml:space="preserve"> Future Iteration</w:t>
      </w:r>
      <w:r w:rsidRPr="002E486D">
        <w:rPr>
          <w:rFonts w:cstheme="majorHAnsi"/>
          <w:color w:val="auto"/>
          <w:sz w:val="24"/>
          <w:szCs w:val="24"/>
        </w:rPr>
        <w:t>)</w:t>
      </w:r>
    </w:p>
    <w:p w14:paraId="5AFBBC4D" w14:textId="77777777" w:rsidR="002E486D" w:rsidRPr="002E486D" w:rsidRDefault="002E486D" w:rsidP="002E486D">
      <w:pPr>
        <w:pStyle w:val="Heading3"/>
        <w:numPr>
          <w:ilvl w:val="0"/>
          <w:numId w:val="12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2E486D">
        <w:rPr>
          <w:rFonts w:cstheme="majorHAnsi"/>
          <w:color w:val="auto"/>
          <w:sz w:val="24"/>
          <w:szCs w:val="24"/>
        </w:rPr>
        <w:t>How it works:</w:t>
      </w:r>
      <w:r w:rsidRPr="002E486D">
        <w:rPr>
          <w:rFonts w:cstheme="majorHAnsi"/>
          <w:b w:val="0"/>
          <w:bCs w:val="0"/>
          <w:color w:val="auto"/>
          <w:sz w:val="24"/>
          <w:szCs w:val="24"/>
        </w:rPr>
        <w:t xml:space="preserve"> Builds trees sequentially, where each new tree corrects the mistakes of the previous ones. It’s extremely powerful for structured data.</w:t>
      </w:r>
    </w:p>
    <w:p w14:paraId="0673AC85" w14:textId="4CC24D8A" w:rsidR="002E486D" w:rsidRPr="002E486D" w:rsidRDefault="002E486D" w:rsidP="002E486D">
      <w:pPr>
        <w:pStyle w:val="Heading3"/>
        <w:numPr>
          <w:ilvl w:val="0"/>
          <w:numId w:val="12"/>
        </w:numPr>
        <w:rPr>
          <w:rFonts w:cstheme="majorHAnsi"/>
          <w:color w:val="auto"/>
          <w:sz w:val="24"/>
          <w:szCs w:val="24"/>
        </w:rPr>
      </w:pPr>
      <w:r w:rsidRPr="002E486D">
        <w:rPr>
          <w:rFonts w:cstheme="majorHAnsi"/>
          <w:color w:val="auto"/>
          <w:sz w:val="24"/>
          <w:szCs w:val="24"/>
        </w:rPr>
        <w:t>Why it fits:</w:t>
      </w:r>
    </w:p>
    <w:p w14:paraId="1EAE15ED" w14:textId="709D28FE" w:rsidR="002E486D" w:rsidRPr="002E486D" w:rsidRDefault="002E486D" w:rsidP="00762F21">
      <w:pPr>
        <w:pStyle w:val="Heading3"/>
        <w:numPr>
          <w:ilvl w:val="2"/>
          <w:numId w:val="12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2E486D">
        <w:rPr>
          <w:rFonts w:cstheme="majorHAnsi"/>
          <w:b w:val="0"/>
          <w:bCs w:val="0"/>
          <w:color w:val="auto"/>
          <w:sz w:val="24"/>
          <w:szCs w:val="24"/>
        </w:rPr>
        <w:t>Can capture very complex feature interactions (e</w:t>
      </w:r>
      <w:r w:rsidR="003B11D4">
        <w:rPr>
          <w:rFonts w:cstheme="majorHAnsi"/>
          <w:b w:val="0"/>
          <w:bCs w:val="0"/>
          <w:color w:val="auto"/>
          <w:sz w:val="24"/>
          <w:szCs w:val="24"/>
        </w:rPr>
        <w:t>x.</w:t>
      </w:r>
      <w:r w:rsidRPr="002E486D">
        <w:rPr>
          <w:rFonts w:cstheme="majorHAnsi"/>
          <w:b w:val="0"/>
          <w:bCs w:val="0"/>
          <w:color w:val="auto"/>
          <w:sz w:val="24"/>
          <w:szCs w:val="24"/>
        </w:rPr>
        <w:t xml:space="preserve"> objective combinations and lane dominance).</w:t>
      </w:r>
    </w:p>
    <w:p w14:paraId="178BF400" w14:textId="77777777" w:rsidR="002E486D" w:rsidRDefault="002E486D" w:rsidP="00762F21">
      <w:pPr>
        <w:pStyle w:val="Heading3"/>
        <w:numPr>
          <w:ilvl w:val="2"/>
          <w:numId w:val="12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2E486D">
        <w:rPr>
          <w:rFonts w:cstheme="majorHAnsi"/>
          <w:b w:val="0"/>
          <w:bCs w:val="0"/>
          <w:color w:val="auto"/>
          <w:sz w:val="24"/>
          <w:szCs w:val="24"/>
        </w:rPr>
        <w:t>Often achieves top accuracy in predictive tasks.</w:t>
      </w:r>
    </w:p>
    <w:p w14:paraId="57B6B792" w14:textId="77777777" w:rsidR="003B11D4" w:rsidRPr="002E486D" w:rsidRDefault="003B11D4" w:rsidP="003B11D4"/>
    <w:p w14:paraId="6F1C61BD" w14:textId="77777777" w:rsidR="002E486D" w:rsidRPr="002E486D" w:rsidRDefault="002E486D" w:rsidP="002E486D">
      <w:pPr>
        <w:pStyle w:val="Heading3"/>
        <w:numPr>
          <w:ilvl w:val="0"/>
          <w:numId w:val="12"/>
        </w:numPr>
        <w:rPr>
          <w:rFonts w:cstheme="majorHAnsi"/>
          <w:color w:val="auto"/>
          <w:sz w:val="24"/>
          <w:szCs w:val="24"/>
        </w:rPr>
      </w:pPr>
      <w:r w:rsidRPr="002E486D">
        <w:rPr>
          <w:rFonts w:cstheme="majorHAnsi"/>
          <w:color w:val="auto"/>
          <w:sz w:val="24"/>
          <w:szCs w:val="24"/>
        </w:rPr>
        <w:lastRenderedPageBreak/>
        <w:t>Limitations:</w:t>
      </w:r>
    </w:p>
    <w:p w14:paraId="2EDE8347" w14:textId="77777777" w:rsidR="002E486D" w:rsidRPr="002E486D" w:rsidRDefault="002E486D" w:rsidP="003B11D4">
      <w:pPr>
        <w:pStyle w:val="Heading3"/>
        <w:numPr>
          <w:ilvl w:val="2"/>
          <w:numId w:val="12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2E486D">
        <w:rPr>
          <w:rFonts w:cstheme="majorHAnsi"/>
          <w:b w:val="0"/>
          <w:bCs w:val="0"/>
          <w:color w:val="auto"/>
          <w:sz w:val="24"/>
          <w:szCs w:val="24"/>
        </w:rPr>
        <w:t>Requires more fine-tuning (hyperparameters).</w:t>
      </w:r>
    </w:p>
    <w:p w14:paraId="295EF8C3" w14:textId="77777777" w:rsidR="002E486D" w:rsidRPr="002E486D" w:rsidRDefault="002E486D" w:rsidP="003B11D4">
      <w:pPr>
        <w:pStyle w:val="Heading3"/>
        <w:numPr>
          <w:ilvl w:val="2"/>
          <w:numId w:val="12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2E486D">
        <w:rPr>
          <w:rFonts w:cstheme="majorHAnsi"/>
          <w:b w:val="0"/>
          <w:bCs w:val="0"/>
          <w:color w:val="auto"/>
          <w:sz w:val="24"/>
          <w:szCs w:val="24"/>
        </w:rPr>
        <w:t>Slower to train compared to Random Forest.</w:t>
      </w:r>
    </w:p>
    <w:p w14:paraId="3B7A0CA2" w14:textId="77777777" w:rsidR="002E486D" w:rsidRPr="002E486D" w:rsidRDefault="002E486D" w:rsidP="002E486D">
      <w:pPr>
        <w:pStyle w:val="Heading3"/>
        <w:numPr>
          <w:ilvl w:val="0"/>
          <w:numId w:val="12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2E486D">
        <w:rPr>
          <w:rFonts w:cstheme="majorHAnsi"/>
          <w:color w:val="auto"/>
          <w:sz w:val="24"/>
          <w:szCs w:val="24"/>
        </w:rPr>
        <w:t>Reason for later use:</w:t>
      </w:r>
      <w:r w:rsidRPr="002E486D">
        <w:rPr>
          <w:rFonts w:cstheme="majorHAnsi"/>
          <w:b w:val="0"/>
          <w:bCs w:val="0"/>
          <w:color w:val="auto"/>
          <w:sz w:val="24"/>
          <w:szCs w:val="24"/>
        </w:rPr>
        <w:t xml:space="preserve"> It’s ideal for a second or third iteration, after simpler models prove the concept.</w:t>
      </w:r>
    </w:p>
    <w:p w14:paraId="54437ABE" w14:textId="773251F8" w:rsidR="002E486D" w:rsidRPr="002E486D" w:rsidRDefault="002E486D" w:rsidP="002E486D">
      <w:pPr>
        <w:pStyle w:val="Heading3"/>
        <w:rPr>
          <w:rFonts w:cstheme="majorHAnsi"/>
          <w:color w:val="auto"/>
          <w:sz w:val="24"/>
          <w:szCs w:val="24"/>
        </w:rPr>
      </w:pPr>
    </w:p>
    <w:p w14:paraId="2C87187C" w14:textId="45FFB114" w:rsidR="003B11D4" w:rsidRPr="003B11D4" w:rsidRDefault="002E486D" w:rsidP="003B11D4">
      <w:pPr>
        <w:pStyle w:val="Heading3"/>
        <w:numPr>
          <w:ilvl w:val="0"/>
          <w:numId w:val="13"/>
        </w:numPr>
        <w:rPr>
          <w:rFonts w:cstheme="majorHAnsi"/>
          <w:color w:val="auto"/>
          <w:sz w:val="24"/>
          <w:szCs w:val="24"/>
        </w:rPr>
      </w:pPr>
      <w:r w:rsidRPr="002E486D">
        <w:rPr>
          <w:rFonts w:cstheme="majorHAnsi"/>
          <w:color w:val="auto"/>
          <w:sz w:val="24"/>
          <w:szCs w:val="24"/>
        </w:rPr>
        <w:t>Algorithms Not Selected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6486"/>
      </w:tblGrid>
      <w:tr w:rsidR="002E486D" w:rsidRPr="002E486D" w14:paraId="6CE2729B" w14:textId="77777777" w:rsidTr="003B11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85FB1" w14:textId="77777777" w:rsidR="002E486D" w:rsidRPr="002E486D" w:rsidRDefault="002E486D" w:rsidP="002E486D">
            <w:pPr>
              <w:pStyle w:val="Heading3"/>
              <w:rPr>
                <w:rFonts w:cstheme="majorHAnsi"/>
                <w:color w:val="auto"/>
                <w:sz w:val="24"/>
                <w:szCs w:val="24"/>
              </w:rPr>
            </w:pPr>
            <w:r w:rsidRPr="002E486D">
              <w:rPr>
                <w:rFonts w:cstheme="majorHAnsi"/>
                <w:color w:val="auto"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10BCDC8" w14:textId="77777777" w:rsidR="002E486D" w:rsidRPr="002E486D" w:rsidRDefault="002E486D" w:rsidP="002E486D">
            <w:pPr>
              <w:pStyle w:val="Heading3"/>
              <w:rPr>
                <w:rFonts w:cstheme="majorHAnsi"/>
                <w:color w:val="auto"/>
                <w:sz w:val="24"/>
                <w:szCs w:val="24"/>
              </w:rPr>
            </w:pPr>
            <w:r w:rsidRPr="002E486D">
              <w:rPr>
                <w:rFonts w:cstheme="majorHAnsi"/>
                <w:color w:val="auto"/>
                <w:sz w:val="24"/>
                <w:szCs w:val="24"/>
              </w:rPr>
              <w:t>Reason Not Selected</w:t>
            </w:r>
          </w:p>
        </w:tc>
      </w:tr>
      <w:tr w:rsidR="002E486D" w:rsidRPr="002E486D" w14:paraId="1725C0B0" w14:textId="77777777" w:rsidTr="003B1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39560" w14:textId="77777777" w:rsidR="002E486D" w:rsidRPr="002E486D" w:rsidRDefault="002E486D" w:rsidP="002E486D">
            <w:pPr>
              <w:pStyle w:val="Heading3"/>
              <w:rPr>
                <w:rFonts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2E486D">
              <w:rPr>
                <w:rFonts w:cstheme="majorHAnsi"/>
                <w:b w:val="0"/>
                <w:bCs w:val="0"/>
                <w:color w:val="auto"/>
                <w:sz w:val="24"/>
                <w:szCs w:val="24"/>
              </w:rPr>
              <w:t>K-Nearest Neighbors (KNN)</w:t>
            </w:r>
          </w:p>
        </w:tc>
        <w:tc>
          <w:tcPr>
            <w:tcW w:w="0" w:type="auto"/>
            <w:vAlign w:val="center"/>
            <w:hideMark/>
          </w:tcPr>
          <w:p w14:paraId="0F966177" w14:textId="77777777" w:rsidR="002E486D" w:rsidRPr="002E486D" w:rsidRDefault="002E486D" w:rsidP="002E486D">
            <w:pPr>
              <w:pStyle w:val="Heading3"/>
              <w:rPr>
                <w:rFonts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2E486D">
              <w:rPr>
                <w:rFonts w:cstheme="majorHAnsi"/>
                <w:b w:val="0"/>
                <w:bCs w:val="0"/>
                <w:color w:val="auto"/>
                <w:sz w:val="24"/>
                <w:szCs w:val="24"/>
              </w:rPr>
              <w:t>Too slow for large datasets, sensitive to scaling, and performs poorly with many numerical + categorical features.</w:t>
            </w:r>
          </w:p>
        </w:tc>
      </w:tr>
      <w:tr w:rsidR="002E486D" w:rsidRPr="002E486D" w14:paraId="5F95828C" w14:textId="77777777" w:rsidTr="003B1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DEB18" w14:textId="77777777" w:rsidR="002E486D" w:rsidRPr="002E486D" w:rsidRDefault="002E486D" w:rsidP="002E486D">
            <w:pPr>
              <w:pStyle w:val="Heading3"/>
              <w:rPr>
                <w:rFonts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2E486D">
              <w:rPr>
                <w:rFonts w:cstheme="majorHAnsi"/>
                <w:b w:val="0"/>
                <w:bCs w:val="0"/>
                <w:color w:val="auto"/>
                <w:sz w:val="24"/>
                <w:szCs w:val="24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1410B251" w14:textId="77777777" w:rsidR="002E486D" w:rsidRPr="002E486D" w:rsidRDefault="002E486D" w:rsidP="002E486D">
            <w:pPr>
              <w:pStyle w:val="Heading3"/>
              <w:rPr>
                <w:rFonts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2E486D">
              <w:rPr>
                <w:rFonts w:cstheme="majorHAnsi"/>
                <w:b w:val="0"/>
                <w:bCs w:val="0"/>
                <w:color w:val="auto"/>
                <w:sz w:val="24"/>
                <w:szCs w:val="24"/>
              </w:rPr>
              <w:t>Not suitable for probability outputs (can predict values outside 0–1 range).</w:t>
            </w:r>
          </w:p>
        </w:tc>
      </w:tr>
      <w:tr w:rsidR="002E486D" w:rsidRPr="002E486D" w14:paraId="5BC11C92" w14:textId="77777777" w:rsidTr="003B1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E2CC0" w14:textId="77777777" w:rsidR="002E486D" w:rsidRPr="002E486D" w:rsidRDefault="002E486D" w:rsidP="002E486D">
            <w:pPr>
              <w:pStyle w:val="Heading3"/>
              <w:rPr>
                <w:rFonts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2E486D">
              <w:rPr>
                <w:rFonts w:cstheme="majorHAnsi"/>
                <w:b w:val="0"/>
                <w:bCs w:val="0"/>
                <w:color w:val="auto"/>
                <w:sz w:val="24"/>
                <w:szCs w:val="24"/>
              </w:rPr>
              <w:t>Neural Networks</w:t>
            </w:r>
          </w:p>
        </w:tc>
        <w:tc>
          <w:tcPr>
            <w:tcW w:w="0" w:type="auto"/>
            <w:vAlign w:val="center"/>
            <w:hideMark/>
          </w:tcPr>
          <w:p w14:paraId="6BC766D6" w14:textId="77777777" w:rsidR="002E486D" w:rsidRPr="002E486D" w:rsidRDefault="002E486D" w:rsidP="002E486D">
            <w:pPr>
              <w:pStyle w:val="Heading3"/>
              <w:rPr>
                <w:rFonts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2E486D">
              <w:rPr>
                <w:rFonts w:cstheme="majorHAnsi"/>
                <w:b w:val="0"/>
                <w:bCs w:val="0"/>
                <w:color w:val="auto"/>
                <w:sz w:val="24"/>
                <w:szCs w:val="24"/>
              </w:rPr>
              <w:t>Overly complex for this project’s scale, requires large datasets and significant tuning.</w:t>
            </w:r>
          </w:p>
        </w:tc>
      </w:tr>
      <w:tr w:rsidR="002E486D" w:rsidRPr="002E486D" w14:paraId="7680A5FB" w14:textId="77777777" w:rsidTr="003B1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1FE8F" w14:textId="77777777" w:rsidR="002E486D" w:rsidRPr="002E486D" w:rsidRDefault="002E486D" w:rsidP="002E486D">
            <w:pPr>
              <w:pStyle w:val="Heading3"/>
              <w:rPr>
                <w:rFonts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2E486D">
              <w:rPr>
                <w:rFonts w:cstheme="majorHAnsi"/>
                <w:b w:val="0"/>
                <w:bCs w:val="0"/>
                <w:color w:val="auto"/>
                <w:sz w:val="24"/>
                <w:szCs w:val="24"/>
              </w:rPr>
              <w:t>Support Vector Machines (SVM)</w:t>
            </w:r>
          </w:p>
        </w:tc>
        <w:tc>
          <w:tcPr>
            <w:tcW w:w="0" w:type="auto"/>
            <w:vAlign w:val="center"/>
            <w:hideMark/>
          </w:tcPr>
          <w:p w14:paraId="223F6E8C" w14:textId="77777777" w:rsidR="002E486D" w:rsidRPr="002E486D" w:rsidRDefault="002E486D" w:rsidP="002E486D">
            <w:pPr>
              <w:pStyle w:val="Heading3"/>
              <w:rPr>
                <w:rFonts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2E486D">
              <w:rPr>
                <w:rFonts w:cstheme="majorHAnsi"/>
                <w:b w:val="0"/>
                <w:bCs w:val="0"/>
                <w:color w:val="auto"/>
                <w:sz w:val="24"/>
                <w:szCs w:val="24"/>
              </w:rPr>
              <w:t>Performs well on small datasets but scales poorly with thousands of samples and many features.</w:t>
            </w:r>
          </w:p>
        </w:tc>
      </w:tr>
    </w:tbl>
    <w:p w14:paraId="0B4755F9" w14:textId="77777777" w:rsidR="007F1A08" w:rsidRPr="009862A8" w:rsidRDefault="00000000">
      <w:pPr>
        <w:pStyle w:val="Heading3"/>
        <w:rPr>
          <w:rFonts w:cstheme="majorHAnsi"/>
          <w:color w:val="auto"/>
          <w:sz w:val="24"/>
          <w:szCs w:val="24"/>
        </w:rPr>
      </w:pPr>
      <w:r w:rsidRPr="009862A8">
        <w:rPr>
          <w:rFonts w:cstheme="majorHAnsi"/>
          <w:color w:val="auto"/>
          <w:sz w:val="24"/>
          <w:szCs w:val="24"/>
        </w:rPr>
        <w:t>Planned Modeling Approach</w:t>
      </w:r>
    </w:p>
    <w:p w14:paraId="4AB9F6EA" w14:textId="6C7EB2E7" w:rsidR="007F1A08" w:rsidRPr="003B11D4" w:rsidRDefault="00000000">
      <w:r w:rsidRPr="009862A8">
        <w:rPr>
          <w:rFonts w:asciiTheme="majorHAnsi" w:hAnsiTheme="majorHAnsi" w:cstheme="majorHAnsi"/>
          <w:sz w:val="24"/>
          <w:szCs w:val="24"/>
        </w:rPr>
        <w:t xml:space="preserve">1. </w:t>
      </w:r>
      <w:r w:rsidRPr="003B11D4">
        <w:rPr>
          <w:rFonts w:asciiTheme="majorHAnsi" w:hAnsiTheme="majorHAnsi" w:cstheme="majorHAnsi"/>
          <w:b/>
          <w:bCs/>
          <w:sz w:val="24"/>
          <w:szCs w:val="24"/>
        </w:rPr>
        <w:t>Iteration 1:</w:t>
      </w:r>
      <w:r w:rsidRPr="009862A8">
        <w:rPr>
          <w:rFonts w:asciiTheme="majorHAnsi" w:hAnsiTheme="majorHAnsi" w:cstheme="majorHAnsi"/>
          <w:sz w:val="24"/>
          <w:szCs w:val="24"/>
        </w:rPr>
        <w:t xml:space="preserve"> Logistic Regression using the most important features (gold difference, first objectives).</w:t>
      </w:r>
      <w:r w:rsidRPr="009862A8">
        <w:rPr>
          <w:rFonts w:asciiTheme="majorHAnsi" w:hAnsiTheme="majorHAnsi" w:cstheme="majorHAnsi"/>
          <w:sz w:val="24"/>
          <w:szCs w:val="24"/>
        </w:rPr>
        <w:br/>
        <w:t xml:space="preserve">2. </w:t>
      </w:r>
      <w:r w:rsidRPr="003B11D4">
        <w:rPr>
          <w:rFonts w:asciiTheme="majorHAnsi" w:hAnsiTheme="majorHAnsi" w:cstheme="majorHAnsi"/>
          <w:b/>
          <w:bCs/>
          <w:sz w:val="24"/>
          <w:szCs w:val="24"/>
        </w:rPr>
        <w:t>Iteration 2:</w:t>
      </w:r>
      <w:r w:rsidRPr="009862A8">
        <w:rPr>
          <w:rFonts w:asciiTheme="majorHAnsi" w:hAnsiTheme="majorHAnsi" w:cstheme="majorHAnsi"/>
          <w:sz w:val="24"/>
          <w:szCs w:val="24"/>
        </w:rPr>
        <w:t xml:space="preserve"> Random Forest Regressor with extended features (lane stats, objectives, roles).</w:t>
      </w:r>
      <w:r w:rsidRPr="009862A8">
        <w:rPr>
          <w:rFonts w:asciiTheme="majorHAnsi" w:hAnsiTheme="majorHAnsi" w:cstheme="majorHAnsi"/>
          <w:sz w:val="24"/>
          <w:szCs w:val="24"/>
        </w:rPr>
        <w:br/>
        <w:t xml:space="preserve">3. </w:t>
      </w:r>
      <w:r w:rsidRPr="003B11D4">
        <w:rPr>
          <w:rFonts w:asciiTheme="majorHAnsi" w:hAnsiTheme="majorHAnsi" w:cstheme="majorHAnsi"/>
          <w:b/>
          <w:bCs/>
          <w:sz w:val="24"/>
          <w:szCs w:val="24"/>
        </w:rPr>
        <w:t>Iteration 3:</w:t>
      </w:r>
      <w:r w:rsidRPr="009862A8">
        <w:rPr>
          <w:rFonts w:asciiTheme="majorHAnsi" w:hAnsiTheme="majorHAnsi" w:cstheme="majorHAnsi"/>
          <w:sz w:val="24"/>
          <w:szCs w:val="24"/>
        </w:rPr>
        <w:t xml:space="preserve"> Potential Gradient Boosting (</w:t>
      </w:r>
      <w:proofErr w:type="spellStart"/>
      <w:r w:rsidRPr="003B11D4">
        <w:rPr>
          <w:rFonts w:asciiTheme="majorHAnsi" w:hAnsiTheme="majorHAnsi" w:cstheme="majorHAnsi"/>
          <w:sz w:val="24"/>
          <w:szCs w:val="24"/>
        </w:rPr>
        <w:t>XGBoost</w:t>
      </w:r>
      <w:proofErr w:type="spellEnd"/>
      <w:r w:rsidRPr="003B11D4">
        <w:rPr>
          <w:rFonts w:asciiTheme="majorHAnsi" w:hAnsiTheme="majorHAnsi" w:cstheme="majorHAnsi"/>
          <w:sz w:val="24"/>
          <w:szCs w:val="24"/>
        </w:rPr>
        <w:t>)</w:t>
      </w:r>
      <w:r w:rsidRPr="009862A8">
        <w:rPr>
          <w:rFonts w:asciiTheme="majorHAnsi" w:hAnsiTheme="majorHAnsi" w:cstheme="majorHAnsi"/>
          <w:sz w:val="24"/>
          <w:szCs w:val="24"/>
        </w:rPr>
        <w:t xml:space="preserve"> if dataset size permits.</w:t>
      </w:r>
    </w:p>
    <w:p w14:paraId="2D1CC719" w14:textId="77777777" w:rsidR="002E486D" w:rsidRDefault="002E486D">
      <w:pPr>
        <w:rPr>
          <w:rFonts w:asciiTheme="majorHAnsi" w:hAnsiTheme="majorHAnsi" w:cstheme="majorHAnsi"/>
          <w:sz w:val="24"/>
          <w:szCs w:val="24"/>
        </w:rPr>
      </w:pPr>
    </w:p>
    <w:p w14:paraId="12E6A853" w14:textId="77777777" w:rsidR="003B11D4" w:rsidRDefault="003B11D4">
      <w:pPr>
        <w:rPr>
          <w:rFonts w:asciiTheme="majorHAnsi" w:hAnsiTheme="majorHAnsi" w:cstheme="majorHAnsi"/>
          <w:sz w:val="24"/>
          <w:szCs w:val="24"/>
        </w:rPr>
      </w:pPr>
    </w:p>
    <w:p w14:paraId="270DB780" w14:textId="77777777" w:rsidR="003B11D4" w:rsidRPr="009862A8" w:rsidRDefault="003B11D4">
      <w:pPr>
        <w:rPr>
          <w:rFonts w:asciiTheme="majorHAnsi" w:hAnsiTheme="majorHAnsi" w:cstheme="majorHAnsi"/>
          <w:sz w:val="24"/>
          <w:szCs w:val="24"/>
        </w:rPr>
      </w:pPr>
    </w:p>
    <w:p w14:paraId="5B425775" w14:textId="77777777" w:rsidR="007F1A08" w:rsidRPr="009862A8" w:rsidRDefault="00000000">
      <w:pPr>
        <w:pStyle w:val="Heading2"/>
        <w:rPr>
          <w:rFonts w:cstheme="majorHAnsi"/>
          <w:color w:val="auto"/>
          <w:sz w:val="28"/>
          <w:szCs w:val="28"/>
        </w:rPr>
      </w:pPr>
      <w:r w:rsidRPr="009862A8">
        <w:rPr>
          <w:rFonts w:cstheme="majorHAnsi"/>
          <w:color w:val="auto"/>
          <w:sz w:val="28"/>
          <w:szCs w:val="28"/>
        </w:rPr>
        <w:lastRenderedPageBreak/>
        <w:t>3. Dataset Description</w:t>
      </w:r>
    </w:p>
    <w:p w14:paraId="1B22054A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 xml:space="preserve">The dataset will be created using the </w:t>
      </w:r>
      <w:r w:rsidRPr="003B11D4">
        <w:rPr>
          <w:rFonts w:asciiTheme="majorHAnsi" w:hAnsiTheme="majorHAnsi" w:cstheme="majorHAnsi"/>
          <w:b/>
          <w:bCs/>
          <w:sz w:val="24"/>
          <w:szCs w:val="24"/>
        </w:rPr>
        <w:t>Riot Games Match-v5</w:t>
      </w:r>
      <w:r w:rsidRPr="009862A8">
        <w:rPr>
          <w:rFonts w:asciiTheme="majorHAnsi" w:hAnsiTheme="majorHAnsi" w:cstheme="majorHAnsi"/>
          <w:sz w:val="24"/>
          <w:szCs w:val="24"/>
        </w:rPr>
        <w:t xml:space="preserve"> and </w:t>
      </w:r>
      <w:r w:rsidRPr="003B11D4">
        <w:rPr>
          <w:rFonts w:asciiTheme="majorHAnsi" w:hAnsiTheme="majorHAnsi" w:cstheme="majorHAnsi"/>
          <w:b/>
          <w:bCs/>
          <w:sz w:val="24"/>
          <w:szCs w:val="24"/>
        </w:rPr>
        <w:t>Timeline-v5</w:t>
      </w:r>
      <w:r w:rsidRPr="009862A8">
        <w:rPr>
          <w:rFonts w:asciiTheme="majorHAnsi" w:hAnsiTheme="majorHAnsi" w:cstheme="majorHAnsi"/>
          <w:sz w:val="24"/>
          <w:szCs w:val="24"/>
        </w:rPr>
        <w:t xml:space="preserve"> </w:t>
      </w:r>
      <w:r w:rsidRPr="003B11D4">
        <w:rPr>
          <w:rFonts w:asciiTheme="majorHAnsi" w:hAnsiTheme="majorHAnsi" w:cstheme="majorHAnsi"/>
          <w:b/>
          <w:bCs/>
          <w:sz w:val="24"/>
          <w:szCs w:val="24"/>
        </w:rPr>
        <w:t>APIs</w:t>
      </w:r>
      <w:r w:rsidRPr="009862A8">
        <w:rPr>
          <w:rFonts w:asciiTheme="majorHAnsi" w:hAnsiTheme="majorHAnsi" w:cstheme="majorHAnsi"/>
          <w:sz w:val="24"/>
          <w:szCs w:val="24"/>
        </w:rPr>
        <w:t>. Each record represents one ranked match, with team-level and lane-level features collected at the 10-minute mark.</w:t>
      </w:r>
    </w:p>
    <w:p w14:paraId="03319CF0" w14:textId="77777777" w:rsidR="007F1A08" w:rsidRDefault="00000000">
      <w:pPr>
        <w:rPr>
          <w:rFonts w:asciiTheme="majorHAnsi" w:hAnsiTheme="majorHAnsi" w:cstheme="majorHAnsi"/>
          <w:sz w:val="24"/>
          <w:szCs w:val="24"/>
        </w:rPr>
      </w:pPr>
      <w:r w:rsidRPr="003B11D4">
        <w:rPr>
          <w:rFonts w:asciiTheme="majorHAnsi" w:hAnsiTheme="majorHAnsi" w:cstheme="majorHAnsi"/>
          <w:b/>
          <w:bCs/>
          <w:sz w:val="24"/>
          <w:szCs w:val="24"/>
        </w:rPr>
        <w:t>Dataset Structure:</w:t>
      </w:r>
      <w:r w:rsidRPr="009862A8">
        <w:rPr>
          <w:rFonts w:asciiTheme="majorHAnsi" w:hAnsiTheme="majorHAnsi" w:cstheme="majorHAnsi"/>
          <w:sz w:val="24"/>
          <w:szCs w:val="24"/>
        </w:rPr>
        <w:br/>
        <w:t xml:space="preserve">- </w:t>
      </w:r>
      <w:r w:rsidRPr="003B11D4">
        <w:rPr>
          <w:rFonts w:asciiTheme="majorHAnsi" w:hAnsiTheme="majorHAnsi" w:cstheme="majorHAnsi"/>
          <w:b/>
          <w:bCs/>
          <w:sz w:val="24"/>
          <w:szCs w:val="24"/>
        </w:rPr>
        <w:t>Rows:</w:t>
      </w:r>
      <w:r w:rsidRPr="009862A8">
        <w:rPr>
          <w:rFonts w:asciiTheme="majorHAnsi" w:hAnsiTheme="majorHAnsi" w:cstheme="majorHAnsi"/>
          <w:sz w:val="24"/>
          <w:szCs w:val="24"/>
        </w:rPr>
        <w:t xml:space="preserve"> One per match (from the blue team perspective).</w:t>
      </w:r>
      <w:r w:rsidRPr="009862A8">
        <w:rPr>
          <w:rFonts w:asciiTheme="majorHAnsi" w:hAnsiTheme="majorHAnsi" w:cstheme="majorHAnsi"/>
          <w:sz w:val="24"/>
          <w:szCs w:val="24"/>
        </w:rPr>
        <w:br/>
        <w:t xml:space="preserve">- </w:t>
      </w:r>
      <w:r w:rsidRPr="003B11D4">
        <w:rPr>
          <w:rFonts w:asciiTheme="majorHAnsi" w:hAnsiTheme="majorHAnsi" w:cstheme="majorHAnsi"/>
          <w:b/>
          <w:bCs/>
          <w:sz w:val="24"/>
          <w:szCs w:val="24"/>
        </w:rPr>
        <w:t>Columns:</w:t>
      </w:r>
      <w:r w:rsidRPr="009862A8">
        <w:rPr>
          <w:rFonts w:asciiTheme="majorHAnsi" w:hAnsiTheme="majorHAnsi" w:cstheme="majorHAnsi"/>
          <w:sz w:val="24"/>
          <w:szCs w:val="24"/>
        </w:rPr>
        <w:t xml:space="preserve"> Pre-game champion and role data, early-game lane stats, objective control, and outcome.</w:t>
      </w:r>
    </w:p>
    <w:p w14:paraId="287C86D7" w14:textId="77777777" w:rsidR="009862A8" w:rsidRPr="009862A8" w:rsidRDefault="009862A8">
      <w:pPr>
        <w:rPr>
          <w:rFonts w:asciiTheme="majorHAnsi" w:hAnsiTheme="majorHAnsi" w:cstheme="majorHAnsi"/>
          <w:sz w:val="24"/>
          <w:szCs w:val="24"/>
        </w:rPr>
      </w:pPr>
    </w:p>
    <w:p w14:paraId="215E4761" w14:textId="77777777" w:rsidR="007F1A08" w:rsidRPr="009862A8" w:rsidRDefault="00000000">
      <w:pPr>
        <w:pStyle w:val="Heading2"/>
        <w:rPr>
          <w:rFonts w:cstheme="majorHAnsi"/>
          <w:color w:val="auto"/>
          <w:sz w:val="28"/>
          <w:szCs w:val="28"/>
        </w:rPr>
      </w:pPr>
      <w:r w:rsidRPr="009862A8">
        <w:rPr>
          <w:rFonts w:cstheme="majorHAnsi"/>
          <w:color w:val="auto"/>
          <w:sz w:val="28"/>
          <w:szCs w:val="28"/>
        </w:rPr>
        <w:t>4. Features and Their Usefulness</w:t>
      </w:r>
    </w:p>
    <w:p w14:paraId="38E523D1" w14:textId="77777777" w:rsidR="007F1A08" w:rsidRPr="009862A8" w:rsidRDefault="00000000">
      <w:pPr>
        <w:pStyle w:val="Heading3"/>
        <w:rPr>
          <w:rFonts w:cstheme="majorHAnsi"/>
          <w:color w:val="auto"/>
          <w:sz w:val="24"/>
          <w:szCs w:val="24"/>
        </w:rPr>
      </w:pPr>
      <w:r w:rsidRPr="009862A8">
        <w:rPr>
          <w:rFonts w:cstheme="majorHAnsi"/>
          <w:color w:val="auto"/>
          <w:sz w:val="24"/>
          <w:szCs w:val="24"/>
        </w:rPr>
        <w:t>A. Match Metadata</w:t>
      </w:r>
    </w:p>
    <w:p w14:paraId="499BCFA8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>- Match ID: Unique match reference, used for identification. (Not used in modeling)</w:t>
      </w:r>
    </w:p>
    <w:p w14:paraId="797A4BDA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>- Queue ID: Filters for ranked matches (ensures data consistency). (Not used directly in prediction)</w:t>
      </w:r>
    </w:p>
    <w:p w14:paraId="63BCD2A5" w14:textId="07F07B10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 xml:space="preserve">- Game Duration: Used to filter out remakes; shorter than </w:t>
      </w:r>
      <w:r w:rsidR="003B11D4">
        <w:rPr>
          <w:rFonts w:asciiTheme="majorHAnsi" w:hAnsiTheme="majorHAnsi" w:cstheme="majorHAnsi"/>
          <w:sz w:val="24"/>
          <w:szCs w:val="24"/>
        </w:rPr>
        <w:t>10</w:t>
      </w:r>
      <w:r w:rsidRPr="009862A8">
        <w:rPr>
          <w:rFonts w:asciiTheme="majorHAnsi" w:hAnsiTheme="majorHAnsi" w:cstheme="majorHAnsi"/>
          <w:sz w:val="24"/>
          <w:szCs w:val="24"/>
        </w:rPr>
        <w:t xml:space="preserve"> minutes are excluded.</w:t>
      </w:r>
    </w:p>
    <w:p w14:paraId="5DE9E5DF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>- Usefulness: Supports dataset integrity and ensures relevant samples for training.</w:t>
      </w:r>
    </w:p>
    <w:p w14:paraId="7124855C" w14:textId="77777777" w:rsidR="007F1A08" w:rsidRPr="009862A8" w:rsidRDefault="00000000">
      <w:pPr>
        <w:pStyle w:val="Heading3"/>
        <w:rPr>
          <w:rFonts w:cstheme="majorHAnsi"/>
          <w:color w:val="auto"/>
          <w:sz w:val="24"/>
          <w:szCs w:val="24"/>
        </w:rPr>
      </w:pPr>
      <w:r w:rsidRPr="009862A8">
        <w:rPr>
          <w:rFonts w:cstheme="majorHAnsi"/>
          <w:color w:val="auto"/>
          <w:sz w:val="24"/>
          <w:szCs w:val="24"/>
        </w:rPr>
        <w:t>B. Champion &amp; Role Data</w:t>
      </w:r>
    </w:p>
    <w:p w14:paraId="211D0319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>- Champion IDs per Lane (Blue/Red): Identifies which champions are played in each role (Top, Jungle, Mid, ADC, Support).</w:t>
      </w:r>
    </w:p>
    <w:p w14:paraId="710CA67A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 xml:space="preserve">- Roles: </w:t>
      </w:r>
      <w:proofErr w:type="gramStart"/>
      <w:r w:rsidRPr="009862A8">
        <w:rPr>
          <w:rFonts w:asciiTheme="majorHAnsi" w:hAnsiTheme="majorHAnsi" w:cstheme="majorHAnsi"/>
          <w:sz w:val="24"/>
          <w:szCs w:val="24"/>
        </w:rPr>
        <w:t>Confirms lane</w:t>
      </w:r>
      <w:proofErr w:type="gramEnd"/>
      <w:r w:rsidRPr="009862A8">
        <w:rPr>
          <w:rFonts w:asciiTheme="majorHAnsi" w:hAnsiTheme="majorHAnsi" w:cstheme="majorHAnsi"/>
          <w:sz w:val="24"/>
          <w:szCs w:val="24"/>
        </w:rPr>
        <w:t xml:space="preserve"> assignment (important for fair matchup comparison).</w:t>
      </w:r>
    </w:p>
    <w:p w14:paraId="0D5B92B4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>- Usefulness: Champions have distinct power levels and synergies. Champion choices define early strengths and weaknesses.</w:t>
      </w:r>
    </w:p>
    <w:p w14:paraId="0D17CAF3" w14:textId="77777777" w:rsidR="007F1A08" w:rsidRPr="009862A8" w:rsidRDefault="00000000">
      <w:pPr>
        <w:pStyle w:val="Heading3"/>
        <w:rPr>
          <w:rFonts w:cstheme="majorHAnsi"/>
          <w:color w:val="auto"/>
          <w:sz w:val="24"/>
          <w:szCs w:val="24"/>
        </w:rPr>
      </w:pPr>
      <w:r w:rsidRPr="009862A8">
        <w:rPr>
          <w:rFonts w:cstheme="majorHAnsi"/>
          <w:color w:val="auto"/>
          <w:sz w:val="24"/>
          <w:szCs w:val="24"/>
        </w:rPr>
        <w:t>C. Lane Metrics at 10 Minutes</w:t>
      </w:r>
    </w:p>
    <w:p w14:paraId="64D191A9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>- Gold Difference per Lane: Indicates economic advantage. One of the strongest predictors of win probability.</w:t>
      </w:r>
    </w:p>
    <w:p w14:paraId="56CDE1E0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>- CS (Creep Score) Difference per Lane: Reflects farming and lane control.</w:t>
      </w:r>
    </w:p>
    <w:p w14:paraId="335F3447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>- XP Difference per Lane: Shows who reaches power spikes earlier.</w:t>
      </w:r>
    </w:p>
    <w:p w14:paraId="666562D4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 xml:space="preserve">- K/D/A per Lane: </w:t>
      </w:r>
      <w:proofErr w:type="gramStart"/>
      <w:r w:rsidRPr="009862A8">
        <w:rPr>
          <w:rFonts w:asciiTheme="majorHAnsi" w:hAnsiTheme="majorHAnsi" w:cstheme="majorHAnsi"/>
          <w:sz w:val="24"/>
          <w:szCs w:val="24"/>
        </w:rPr>
        <w:t>Measures lane</w:t>
      </w:r>
      <w:proofErr w:type="gramEnd"/>
      <w:r w:rsidRPr="009862A8">
        <w:rPr>
          <w:rFonts w:asciiTheme="majorHAnsi" w:hAnsiTheme="majorHAnsi" w:cstheme="majorHAnsi"/>
          <w:sz w:val="24"/>
          <w:szCs w:val="24"/>
        </w:rPr>
        <w:t xml:space="preserve"> dominance through kills and assists vs. deaths.</w:t>
      </w:r>
    </w:p>
    <w:p w14:paraId="5A8D5374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lastRenderedPageBreak/>
        <w:t>- Usefulness: These metrics represent early-game momentum. Teams with consistent lane advantages at 10 minutes typically have higher win probabilities.</w:t>
      </w:r>
    </w:p>
    <w:p w14:paraId="7AC76D51" w14:textId="77777777" w:rsidR="007F1A08" w:rsidRPr="009862A8" w:rsidRDefault="00000000">
      <w:pPr>
        <w:pStyle w:val="Heading3"/>
        <w:rPr>
          <w:rFonts w:cstheme="majorHAnsi"/>
          <w:color w:val="auto"/>
          <w:sz w:val="24"/>
          <w:szCs w:val="24"/>
        </w:rPr>
      </w:pPr>
      <w:r w:rsidRPr="009862A8">
        <w:rPr>
          <w:rFonts w:cstheme="majorHAnsi"/>
          <w:color w:val="auto"/>
          <w:sz w:val="24"/>
          <w:szCs w:val="24"/>
        </w:rPr>
        <w:t>D. Team Objectives at 10 Minutes</w:t>
      </w:r>
    </w:p>
    <w:p w14:paraId="4FB9B702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>- First Blood: Indicates early aggression and tempo control.</w:t>
      </w:r>
    </w:p>
    <w:p w14:paraId="22AEA7DD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>- First Tower: Provides gold, map control, and vision — often the most impactful early objective.</w:t>
      </w:r>
    </w:p>
    <w:p w14:paraId="216A7E7D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>- First Dragon (with type): Grants permanent buffs and long-term scaling advantages.</w:t>
      </w:r>
    </w:p>
    <w:p w14:paraId="0D83338A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>- First Rift Herald: Enables tower pressure, leading to map dominance.</w:t>
      </w:r>
    </w:p>
    <w:p w14:paraId="7D5CFC76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>- Tower/Dragon/Herald Kills (Totals): Reflects team-wide coordination and macro play.</w:t>
      </w:r>
    </w:p>
    <w:p w14:paraId="734E3812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>- Usefulness: Objectives reflect team synergy and map control. Empirically, First Tower and First Dragon are highly correlated with overall win rate.</w:t>
      </w:r>
    </w:p>
    <w:p w14:paraId="1AC9F876" w14:textId="77777777" w:rsidR="007F1A08" w:rsidRPr="009862A8" w:rsidRDefault="00000000">
      <w:pPr>
        <w:pStyle w:val="Heading3"/>
        <w:rPr>
          <w:rFonts w:cstheme="majorHAnsi"/>
          <w:color w:val="auto"/>
          <w:sz w:val="24"/>
          <w:szCs w:val="24"/>
        </w:rPr>
      </w:pPr>
      <w:r w:rsidRPr="009862A8">
        <w:rPr>
          <w:rFonts w:cstheme="majorHAnsi"/>
          <w:color w:val="auto"/>
          <w:sz w:val="24"/>
          <w:szCs w:val="24"/>
        </w:rPr>
        <w:t>E. Target Variables</w:t>
      </w:r>
    </w:p>
    <w:p w14:paraId="514D8C53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>- Match Outcome: Binary label (1 = Blue win, 0 = Blue loss).</w:t>
      </w:r>
    </w:p>
    <w:p w14:paraId="270D349B" w14:textId="77777777" w:rsidR="007F1A08" w:rsidRPr="009862A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>- Win Probability: Continuous value predicted by the regression model.</w:t>
      </w:r>
    </w:p>
    <w:p w14:paraId="40A7D9BA" w14:textId="77777777" w:rsidR="007F1A0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>- Usefulness: Enables training for both classification (Win/Loss) and regression (Win Probability).</w:t>
      </w:r>
    </w:p>
    <w:p w14:paraId="5A23429E" w14:textId="77777777" w:rsidR="009862A8" w:rsidRPr="009862A8" w:rsidRDefault="009862A8">
      <w:pPr>
        <w:rPr>
          <w:rFonts w:asciiTheme="majorHAnsi" w:hAnsiTheme="majorHAnsi" w:cstheme="majorHAnsi"/>
          <w:sz w:val="24"/>
          <w:szCs w:val="24"/>
        </w:rPr>
      </w:pPr>
    </w:p>
    <w:p w14:paraId="02588FFD" w14:textId="77777777" w:rsidR="007F1A08" w:rsidRPr="009862A8" w:rsidRDefault="00000000">
      <w:pPr>
        <w:pStyle w:val="Heading2"/>
        <w:rPr>
          <w:rFonts w:cstheme="majorHAnsi"/>
          <w:color w:val="auto"/>
          <w:sz w:val="28"/>
          <w:szCs w:val="28"/>
        </w:rPr>
      </w:pPr>
      <w:r w:rsidRPr="009862A8">
        <w:rPr>
          <w:rFonts w:cstheme="majorHAnsi"/>
          <w:color w:val="auto"/>
          <w:sz w:val="28"/>
          <w:szCs w:val="28"/>
        </w:rPr>
        <w:t>5. Model Evaluation</w:t>
      </w:r>
    </w:p>
    <w:p w14:paraId="1A98811A" w14:textId="55BE07DB" w:rsidR="007F1A08" w:rsidRDefault="00000000">
      <w:pPr>
        <w:rPr>
          <w:rFonts w:asciiTheme="majorHAnsi" w:hAnsiTheme="majorHAnsi" w:cstheme="majorHAnsi"/>
          <w:sz w:val="24"/>
          <w:szCs w:val="24"/>
        </w:rPr>
      </w:pPr>
      <w:r w:rsidRPr="003B11D4">
        <w:rPr>
          <w:rFonts w:asciiTheme="majorHAnsi" w:hAnsiTheme="majorHAnsi" w:cstheme="majorHAnsi"/>
          <w:b/>
          <w:bCs/>
          <w:sz w:val="24"/>
          <w:szCs w:val="24"/>
        </w:rPr>
        <w:t>Train/Test Split:</w:t>
      </w:r>
      <w:r w:rsidRPr="009862A8">
        <w:rPr>
          <w:rFonts w:asciiTheme="majorHAnsi" w:hAnsiTheme="majorHAnsi" w:cstheme="majorHAnsi"/>
          <w:sz w:val="24"/>
          <w:szCs w:val="24"/>
        </w:rPr>
        <w:t xml:space="preserve"> 80/20 for performance validation.</w:t>
      </w:r>
      <w:r w:rsidRPr="009862A8">
        <w:rPr>
          <w:rFonts w:asciiTheme="majorHAnsi" w:hAnsiTheme="majorHAnsi" w:cstheme="majorHAnsi"/>
          <w:sz w:val="24"/>
          <w:szCs w:val="24"/>
        </w:rPr>
        <w:br/>
      </w:r>
      <w:r w:rsidRPr="003B11D4">
        <w:rPr>
          <w:rFonts w:asciiTheme="majorHAnsi" w:hAnsiTheme="majorHAnsi" w:cstheme="majorHAnsi"/>
          <w:b/>
          <w:bCs/>
          <w:sz w:val="24"/>
          <w:szCs w:val="24"/>
        </w:rPr>
        <w:t>Metrics:</w:t>
      </w:r>
      <w:r w:rsidRPr="009862A8">
        <w:rPr>
          <w:rFonts w:asciiTheme="majorHAnsi" w:hAnsiTheme="majorHAnsi" w:cstheme="majorHAnsi"/>
          <w:sz w:val="24"/>
          <w:szCs w:val="24"/>
        </w:rPr>
        <w:br/>
        <w:t>- R² Score and Mean Absolute Error (MAE) for regression.</w:t>
      </w:r>
      <w:r w:rsidRPr="009862A8">
        <w:rPr>
          <w:rFonts w:asciiTheme="majorHAnsi" w:hAnsiTheme="majorHAnsi" w:cstheme="majorHAnsi"/>
          <w:sz w:val="24"/>
          <w:szCs w:val="24"/>
        </w:rPr>
        <w:br/>
        <w:t xml:space="preserve">- Accuracy </w:t>
      </w:r>
      <w:r w:rsidR="003B11D4">
        <w:rPr>
          <w:rFonts w:asciiTheme="majorHAnsi" w:hAnsiTheme="majorHAnsi" w:cstheme="majorHAnsi"/>
          <w:sz w:val="24"/>
          <w:szCs w:val="24"/>
        </w:rPr>
        <w:t xml:space="preserve">when </w:t>
      </w:r>
      <w:r w:rsidRPr="009862A8">
        <w:rPr>
          <w:rFonts w:asciiTheme="majorHAnsi" w:hAnsiTheme="majorHAnsi" w:cstheme="majorHAnsi"/>
          <w:sz w:val="24"/>
          <w:szCs w:val="24"/>
        </w:rPr>
        <w:t>logistic regression baseline is used.</w:t>
      </w:r>
      <w:r w:rsidRPr="009862A8">
        <w:rPr>
          <w:rFonts w:asciiTheme="majorHAnsi" w:hAnsiTheme="majorHAnsi" w:cstheme="majorHAnsi"/>
          <w:sz w:val="24"/>
          <w:szCs w:val="24"/>
        </w:rPr>
        <w:br/>
        <w:t>- Feature importance analysis to identify the most significant predictors.</w:t>
      </w:r>
    </w:p>
    <w:p w14:paraId="65E0308E" w14:textId="77777777" w:rsidR="009862A8" w:rsidRDefault="009862A8">
      <w:pPr>
        <w:rPr>
          <w:rFonts w:asciiTheme="majorHAnsi" w:hAnsiTheme="majorHAnsi" w:cstheme="majorHAnsi"/>
          <w:sz w:val="24"/>
          <w:szCs w:val="24"/>
        </w:rPr>
      </w:pPr>
    </w:p>
    <w:p w14:paraId="5ADB71DE" w14:textId="77777777" w:rsidR="009862A8" w:rsidRDefault="009862A8">
      <w:pPr>
        <w:rPr>
          <w:rFonts w:asciiTheme="majorHAnsi" w:hAnsiTheme="majorHAnsi" w:cstheme="majorHAnsi"/>
          <w:sz w:val="24"/>
          <w:szCs w:val="24"/>
        </w:rPr>
      </w:pPr>
    </w:p>
    <w:p w14:paraId="7D6E90A9" w14:textId="77777777" w:rsidR="009862A8" w:rsidRDefault="009862A8">
      <w:pPr>
        <w:rPr>
          <w:rFonts w:asciiTheme="majorHAnsi" w:hAnsiTheme="majorHAnsi" w:cstheme="majorHAnsi"/>
          <w:sz w:val="24"/>
          <w:szCs w:val="24"/>
        </w:rPr>
      </w:pPr>
    </w:p>
    <w:p w14:paraId="35BD281B" w14:textId="77777777" w:rsidR="009862A8" w:rsidRDefault="009862A8">
      <w:pPr>
        <w:rPr>
          <w:rFonts w:asciiTheme="majorHAnsi" w:hAnsiTheme="majorHAnsi" w:cstheme="majorHAnsi"/>
          <w:sz w:val="24"/>
          <w:szCs w:val="24"/>
        </w:rPr>
      </w:pPr>
    </w:p>
    <w:p w14:paraId="1E9BD5C9" w14:textId="77777777" w:rsidR="009862A8" w:rsidRPr="009862A8" w:rsidRDefault="009862A8">
      <w:pPr>
        <w:rPr>
          <w:rFonts w:asciiTheme="majorHAnsi" w:hAnsiTheme="majorHAnsi" w:cstheme="majorHAnsi"/>
          <w:sz w:val="24"/>
          <w:szCs w:val="24"/>
        </w:rPr>
      </w:pPr>
    </w:p>
    <w:p w14:paraId="679D9205" w14:textId="77777777" w:rsidR="007F1A08" w:rsidRPr="009862A8" w:rsidRDefault="00000000">
      <w:pPr>
        <w:pStyle w:val="Heading2"/>
        <w:rPr>
          <w:rFonts w:cstheme="majorHAnsi"/>
          <w:color w:val="auto"/>
          <w:sz w:val="28"/>
          <w:szCs w:val="28"/>
        </w:rPr>
      </w:pPr>
      <w:r w:rsidRPr="009862A8">
        <w:rPr>
          <w:rFonts w:cstheme="majorHAnsi"/>
          <w:color w:val="auto"/>
          <w:sz w:val="28"/>
          <w:szCs w:val="28"/>
        </w:rPr>
        <w:lastRenderedPageBreak/>
        <w:t>6. Iteration Plan</w:t>
      </w:r>
    </w:p>
    <w:p w14:paraId="22F7B6EA" w14:textId="77777777" w:rsidR="007F1A08" w:rsidRDefault="00000000">
      <w:pPr>
        <w:rPr>
          <w:rFonts w:asciiTheme="majorHAnsi" w:hAnsiTheme="majorHAnsi" w:cstheme="majorHAnsi"/>
          <w:sz w:val="24"/>
          <w:szCs w:val="24"/>
        </w:rPr>
      </w:pPr>
      <w:r w:rsidRPr="003B11D4">
        <w:rPr>
          <w:rFonts w:asciiTheme="majorHAnsi" w:hAnsiTheme="majorHAnsi" w:cstheme="majorHAnsi"/>
          <w:b/>
          <w:bCs/>
          <w:sz w:val="24"/>
          <w:szCs w:val="24"/>
        </w:rPr>
        <w:t>Iteration 1</w:t>
      </w:r>
      <w:r w:rsidRPr="009862A8">
        <w:rPr>
          <w:rFonts w:asciiTheme="majorHAnsi" w:hAnsiTheme="majorHAnsi" w:cstheme="majorHAnsi"/>
          <w:sz w:val="24"/>
          <w:szCs w:val="24"/>
        </w:rPr>
        <w:t>: Use core features (GoldDiff10, FirstTower, FirstDragon, MatchOutcome).</w:t>
      </w:r>
      <w:r w:rsidRPr="009862A8">
        <w:rPr>
          <w:rFonts w:asciiTheme="majorHAnsi" w:hAnsiTheme="majorHAnsi" w:cstheme="majorHAnsi"/>
          <w:sz w:val="24"/>
          <w:szCs w:val="24"/>
        </w:rPr>
        <w:br/>
      </w:r>
      <w:r w:rsidRPr="003B11D4">
        <w:rPr>
          <w:rFonts w:asciiTheme="majorHAnsi" w:hAnsiTheme="majorHAnsi" w:cstheme="majorHAnsi"/>
          <w:b/>
          <w:bCs/>
          <w:sz w:val="24"/>
          <w:szCs w:val="24"/>
        </w:rPr>
        <w:t>Iteration 2</w:t>
      </w:r>
      <w:r w:rsidRPr="009862A8">
        <w:rPr>
          <w:rFonts w:asciiTheme="majorHAnsi" w:hAnsiTheme="majorHAnsi" w:cstheme="majorHAnsi"/>
          <w:sz w:val="24"/>
          <w:szCs w:val="24"/>
        </w:rPr>
        <w:t>: Add lane-level CS/XP/KDA differences.</w:t>
      </w:r>
      <w:r w:rsidRPr="009862A8">
        <w:rPr>
          <w:rFonts w:asciiTheme="majorHAnsi" w:hAnsiTheme="majorHAnsi" w:cstheme="majorHAnsi"/>
          <w:sz w:val="24"/>
          <w:szCs w:val="24"/>
        </w:rPr>
        <w:br/>
      </w:r>
      <w:r w:rsidRPr="003B11D4">
        <w:rPr>
          <w:rFonts w:asciiTheme="majorHAnsi" w:hAnsiTheme="majorHAnsi" w:cstheme="majorHAnsi"/>
          <w:b/>
          <w:bCs/>
          <w:sz w:val="24"/>
          <w:szCs w:val="24"/>
        </w:rPr>
        <w:t>Iteration 3</w:t>
      </w:r>
      <w:r w:rsidRPr="009862A8">
        <w:rPr>
          <w:rFonts w:asciiTheme="majorHAnsi" w:hAnsiTheme="majorHAnsi" w:cstheme="majorHAnsi"/>
          <w:sz w:val="24"/>
          <w:szCs w:val="24"/>
        </w:rPr>
        <w:t>: Add champion/role features and team totals.</w:t>
      </w:r>
      <w:r w:rsidRPr="009862A8">
        <w:rPr>
          <w:rFonts w:asciiTheme="majorHAnsi" w:hAnsiTheme="majorHAnsi" w:cstheme="majorHAnsi"/>
          <w:sz w:val="24"/>
          <w:szCs w:val="24"/>
        </w:rPr>
        <w:br/>
      </w:r>
      <w:r w:rsidRPr="009862A8">
        <w:rPr>
          <w:rFonts w:asciiTheme="majorHAnsi" w:hAnsiTheme="majorHAnsi" w:cstheme="majorHAnsi"/>
          <w:sz w:val="24"/>
          <w:szCs w:val="24"/>
        </w:rPr>
        <w:br/>
        <w:t>This iterative approach keeps the first version simple and ensures improvement in later stages based on feedback.</w:t>
      </w:r>
    </w:p>
    <w:p w14:paraId="380C9536" w14:textId="77777777" w:rsidR="009862A8" w:rsidRPr="009862A8" w:rsidRDefault="009862A8">
      <w:pPr>
        <w:rPr>
          <w:rFonts w:asciiTheme="majorHAnsi" w:hAnsiTheme="majorHAnsi" w:cstheme="majorHAnsi"/>
          <w:sz w:val="24"/>
          <w:szCs w:val="24"/>
        </w:rPr>
      </w:pPr>
    </w:p>
    <w:p w14:paraId="1430F478" w14:textId="77777777" w:rsidR="007F1A08" w:rsidRPr="009862A8" w:rsidRDefault="00000000">
      <w:pPr>
        <w:pStyle w:val="Heading2"/>
        <w:rPr>
          <w:rFonts w:cstheme="majorHAnsi"/>
          <w:color w:val="auto"/>
          <w:sz w:val="28"/>
          <w:szCs w:val="28"/>
        </w:rPr>
      </w:pPr>
      <w:r w:rsidRPr="009862A8">
        <w:rPr>
          <w:rFonts w:cstheme="majorHAnsi"/>
          <w:color w:val="auto"/>
          <w:sz w:val="28"/>
          <w:szCs w:val="28"/>
        </w:rPr>
        <w:t>7. Expected Outcome</w:t>
      </w:r>
    </w:p>
    <w:p w14:paraId="351F61AE" w14:textId="77777777" w:rsidR="007F1A08" w:rsidRDefault="00000000">
      <w:pPr>
        <w:rPr>
          <w:rFonts w:asciiTheme="majorHAnsi" w:hAnsiTheme="majorHAnsi" w:cstheme="majorHAnsi"/>
          <w:sz w:val="24"/>
          <w:szCs w:val="24"/>
        </w:rPr>
      </w:pPr>
      <w:r w:rsidRPr="009862A8">
        <w:rPr>
          <w:rFonts w:asciiTheme="majorHAnsi" w:hAnsiTheme="majorHAnsi" w:cstheme="majorHAnsi"/>
          <w:sz w:val="24"/>
          <w:szCs w:val="24"/>
        </w:rPr>
        <w:t>The expected result is a functional machine learning model that can predict the probability of a team winning a match after 10 minutes of gameplay. Beyond that, it will offer insights into the relative importance of features — identifying which in-game factors have the strongest predictive influence on match outcomes.</w:t>
      </w:r>
    </w:p>
    <w:p w14:paraId="6CCDC73F" w14:textId="77777777" w:rsidR="00FE7579" w:rsidRDefault="00FE7579">
      <w:pPr>
        <w:rPr>
          <w:rFonts w:asciiTheme="majorHAnsi" w:hAnsiTheme="majorHAnsi" w:cstheme="majorHAnsi"/>
          <w:sz w:val="24"/>
          <w:szCs w:val="24"/>
        </w:rPr>
      </w:pPr>
    </w:p>
    <w:p w14:paraId="1C12DBEE" w14:textId="77777777" w:rsidR="00FE7579" w:rsidRPr="00FE7579" w:rsidRDefault="00FE7579" w:rsidP="00FE757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E7579">
        <w:rPr>
          <w:rFonts w:asciiTheme="majorHAnsi" w:hAnsiTheme="majorHAnsi" w:cstheme="majorHAnsi"/>
          <w:b/>
          <w:bCs/>
          <w:sz w:val="28"/>
          <w:szCs w:val="28"/>
        </w:rPr>
        <w:t>8. References</w:t>
      </w:r>
    </w:p>
    <w:p w14:paraId="1A8BF149" w14:textId="77777777" w:rsidR="00FE7579" w:rsidRPr="00FE7579" w:rsidRDefault="00FE7579" w:rsidP="00FE7579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FE7579">
        <w:rPr>
          <w:rFonts w:asciiTheme="majorHAnsi" w:hAnsiTheme="majorHAnsi" w:cstheme="majorHAnsi"/>
          <w:b/>
          <w:bCs/>
          <w:sz w:val="24"/>
          <w:szCs w:val="24"/>
        </w:rPr>
        <w:t>Scikit-learn documentation</w:t>
      </w:r>
      <w:r w:rsidRPr="00FE7579">
        <w:rPr>
          <w:rFonts w:asciiTheme="majorHAnsi" w:hAnsiTheme="majorHAnsi" w:cstheme="majorHAnsi"/>
          <w:sz w:val="24"/>
          <w:szCs w:val="24"/>
        </w:rPr>
        <w:t xml:space="preserve"> – </w:t>
      </w:r>
      <w:r w:rsidRPr="00FE7579">
        <w:rPr>
          <w:rFonts w:asciiTheme="majorHAnsi" w:hAnsiTheme="majorHAnsi" w:cstheme="majorHAnsi"/>
          <w:i/>
          <w:iCs/>
          <w:sz w:val="24"/>
          <w:szCs w:val="24"/>
        </w:rPr>
        <w:t>Random Forests, Logistic Regression, and Gradient Boosting</w:t>
      </w:r>
      <w:r w:rsidRPr="00FE7579">
        <w:rPr>
          <w:rFonts w:asciiTheme="majorHAnsi" w:hAnsiTheme="majorHAnsi" w:cstheme="majorHAnsi"/>
          <w:sz w:val="24"/>
          <w:szCs w:val="24"/>
        </w:rPr>
        <w:br/>
        <w:t>→ Corresponds to: Section 2 (</w:t>
      </w:r>
      <w:r w:rsidRPr="00FE7579">
        <w:rPr>
          <w:rFonts w:asciiTheme="majorHAnsi" w:hAnsiTheme="majorHAnsi" w:cstheme="majorHAnsi"/>
          <w:i/>
          <w:iCs/>
          <w:sz w:val="24"/>
          <w:szCs w:val="24"/>
        </w:rPr>
        <w:t>Chosen Algorithm</w:t>
      </w:r>
      <w:r w:rsidRPr="00FE7579">
        <w:rPr>
          <w:rFonts w:asciiTheme="majorHAnsi" w:hAnsiTheme="majorHAnsi" w:cstheme="majorHAnsi"/>
          <w:sz w:val="24"/>
          <w:szCs w:val="24"/>
        </w:rPr>
        <w:t>), Section 5 (</w:t>
      </w:r>
      <w:r w:rsidRPr="00FE7579">
        <w:rPr>
          <w:rFonts w:asciiTheme="majorHAnsi" w:hAnsiTheme="majorHAnsi" w:cstheme="majorHAnsi"/>
          <w:i/>
          <w:iCs/>
          <w:sz w:val="24"/>
          <w:szCs w:val="24"/>
        </w:rPr>
        <w:t>Algorithm Selection and Alternatives</w:t>
      </w:r>
      <w:r w:rsidRPr="00FE7579">
        <w:rPr>
          <w:rFonts w:asciiTheme="majorHAnsi" w:hAnsiTheme="majorHAnsi" w:cstheme="majorHAnsi"/>
          <w:sz w:val="24"/>
          <w:szCs w:val="24"/>
        </w:rPr>
        <w:t>).</w:t>
      </w:r>
      <w:r w:rsidRPr="00FE7579">
        <w:rPr>
          <w:rFonts w:asciiTheme="majorHAnsi" w:hAnsiTheme="majorHAnsi" w:cstheme="majorHAnsi"/>
          <w:sz w:val="24"/>
          <w:szCs w:val="24"/>
        </w:rPr>
        <w:br/>
        <w:t>https://scikit-learn.org/stable/user_guide.html</w:t>
      </w:r>
    </w:p>
    <w:p w14:paraId="1654CB3F" w14:textId="77777777" w:rsidR="00FE7579" w:rsidRPr="009862A8" w:rsidRDefault="00FE7579">
      <w:pPr>
        <w:rPr>
          <w:rFonts w:asciiTheme="majorHAnsi" w:hAnsiTheme="majorHAnsi" w:cstheme="majorHAnsi"/>
          <w:sz w:val="24"/>
          <w:szCs w:val="24"/>
        </w:rPr>
      </w:pPr>
    </w:p>
    <w:sectPr w:rsidR="00FE7579" w:rsidRPr="009862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A476A2"/>
    <w:multiLevelType w:val="multilevel"/>
    <w:tmpl w:val="FB78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D0000"/>
    <w:multiLevelType w:val="multilevel"/>
    <w:tmpl w:val="3D8E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AC44EE"/>
    <w:multiLevelType w:val="multilevel"/>
    <w:tmpl w:val="2228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4636E7"/>
    <w:multiLevelType w:val="hybridMultilevel"/>
    <w:tmpl w:val="06B80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E3783"/>
    <w:multiLevelType w:val="multilevel"/>
    <w:tmpl w:val="94C2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481650">
    <w:abstractNumId w:val="8"/>
  </w:num>
  <w:num w:numId="2" w16cid:durableId="749932938">
    <w:abstractNumId w:val="6"/>
  </w:num>
  <w:num w:numId="3" w16cid:durableId="1794977193">
    <w:abstractNumId w:val="5"/>
  </w:num>
  <w:num w:numId="4" w16cid:durableId="710762869">
    <w:abstractNumId w:val="4"/>
  </w:num>
  <w:num w:numId="5" w16cid:durableId="1103721531">
    <w:abstractNumId w:val="7"/>
  </w:num>
  <w:num w:numId="6" w16cid:durableId="1064379077">
    <w:abstractNumId w:val="3"/>
  </w:num>
  <w:num w:numId="7" w16cid:durableId="1728986681">
    <w:abstractNumId w:val="2"/>
  </w:num>
  <w:num w:numId="8" w16cid:durableId="1955943514">
    <w:abstractNumId w:val="1"/>
  </w:num>
  <w:num w:numId="9" w16cid:durableId="1875534579">
    <w:abstractNumId w:val="0"/>
  </w:num>
  <w:num w:numId="10" w16cid:durableId="1485001957">
    <w:abstractNumId w:val="9"/>
  </w:num>
  <w:num w:numId="11" w16cid:durableId="2086343983">
    <w:abstractNumId w:val="10"/>
  </w:num>
  <w:num w:numId="12" w16cid:durableId="1866626872">
    <w:abstractNumId w:val="11"/>
  </w:num>
  <w:num w:numId="13" w16cid:durableId="592589733">
    <w:abstractNumId w:val="12"/>
  </w:num>
  <w:num w:numId="14" w16cid:durableId="2184407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86D"/>
    <w:rsid w:val="00326F90"/>
    <w:rsid w:val="003B11D4"/>
    <w:rsid w:val="00706973"/>
    <w:rsid w:val="00762F21"/>
    <w:rsid w:val="007F1A08"/>
    <w:rsid w:val="00862E3A"/>
    <w:rsid w:val="008D5450"/>
    <w:rsid w:val="009862A8"/>
    <w:rsid w:val="00A81905"/>
    <w:rsid w:val="00AA1D8D"/>
    <w:rsid w:val="00B47730"/>
    <w:rsid w:val="00CB0664"/>
    <w:rsid w:val="00DC3572"/>
    <w:rsid w:val="00FC693F"/>
    <w:rsid w:val="00FE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76B6C"/>
  <w14:defaultImageDpi w14:val="300"/>
  <w15:docId w15:val="{FD36AFDD-C73C-43E1-B356-D188401B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Alexandru Mazilu</cp:lastModifiedBy>
  <cp:revision>7</cp:revision>
  <dcterms:created xsi:type="dcterms:W3CDTF">2013-12-23T23:15:00Z</dcterms:created>
  <dcterms:modified xsi:type="dcterms:W3CDTF">2025-10-07T11:25:00Z</dcterms:modified>
  <cp:category/>
</cp:coreProperties>
</file>