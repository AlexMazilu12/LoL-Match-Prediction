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58BFF" w14:textId="6C14E81A" w:rsidR="00B26E5E" w:rsidRPr="00B26E5E" w:rsidRDefault="00B26E5E" w:rsidP="00B26E5E">
      <w:pPr>
        <w:pStyle w:val="Heading4"/>
        <w:jc w:val="center"/>
        <w:rPr>
          <w:rFonts w:cstheme="majorHAnsi"/>
          <w:i w:val="0"/>
          <w:iCs w:val="0"/>
          <w:color w:val="auto"/>
          <w:sz w:val="52"/>
          <w:szCs w:val="52"/>
        </w:rPr>
      </w:pPr>
      <w:r w:rsidRPr="00B26E5E">
        <w:rPr>
          <w:rFonts w:cstheme="majorHAnsi"/>
          <w:i w:val="0"/>
          <w:iCs w:val="0"/>
          <w:color w:val="auto"/>
          <w:sz w:val="52"/>
          <w:szCs w:val="52"/>
        </w:rPr>
        <w:t>Challenge Proposal</w:t>
      </w:r>
    </w:p>
    <w:p w14:paraId="51833ADA" w14:textId="408BFA1E" w:rsidR="00A25A95" w:rsidRPr="00B26E5E" w:rsidRDefault="00000000" w:rsidP="00B26E5E">
      <w:pPr>
        <w:jc w:val="center"/>
        <w:rPr>
          <w:rFonts w:asciiTheme="majorHAnsi" w:hAnsiTheme="majorHAnsi" w:cstheme="majorHAnsi"/>
          <w:sz w:val="28"/>
          <w:szCs w:val="28"/>
        </w:rPr>
      </w:pPr>
      <w:r w:rsidRPr="00B26E5E">
        <w:rPr>
          <w:rFonts w:asciiTheme="majorHAnsi" w:hAnsiTheme="majorHAnsi" w:cstheme="majorHAnsi"/>
          <w:sz w:val="28"/>
          <w:szCs w:val="28"/>
        </w:rPr>
        <w:t>League of Legends Match Prediction</w:t>
      </w:r>
    </w:p>
    <w:p w14:paraId="3275AB91" w14:textId="76CA5D01" w:rsidR="00A25A95" w:rsidRPr="00B26E5E" w:rsidRDefault="00B26E5E">
      <w:pPr>
        <w:pStyle w:val="Heading1"/>
        <w:rPr>
          <w:rFonts w:cstheme="majorHAnsi"/>
        </w:rPr>
      </w:pPr>
      <w:r w:rsidRPr="00B26E5E">
        <w:rPr>
          <w:rFonts w:cstheme="majorHAnsi"/>
        </w:rPr>
        <w:br/>
      </w:r>
      <w:r w:rsidRPr="00B26E5E">
        <w:rPr>
          <w:rFonts w:cstheme="majorHAnsi"/>
          <w:color w:val="auto"/>
        </w:rPr>
        <w:t>1. What are you going to do?</w:t>
      </w:r>
    </w:p>
    <w:p w14:paraId="6743A281" w14:textId="57CE9BD2" w:rsidR="00A25A95" w:rsidRPr="00B26E5E" w:rsidRDefault="00000000">
      <w:pPr>
        <w:rPr>
          <w:rFonts w:asciiTheme="majorHAnsi" w:hAnsiTheme="majorHAnsi" w:cstheme="majorHAnsi"/>
          <w:sz w:val="24"/>
          <w:szCs w:val="24"/>
        </w:rPr>
      </w:pPr>
      <w:r w:rsidRPr="00B26E5E">
        <w:rPr>
          <w:rFonts w:asciiTheme="majorHAnsi" w:hAnsiTheme="majorHAnsi" w:cstheme="majorHAnsi"/>
          <w:sz w:val="24"/>
          <w:szCs w:val="24"/>
        </w:rPr>
        <w:t xml:space="preserve">I will develop an AI-driven predictive model that </w:t>
      </w:r>
      <w:r w:rsidR="00B26E5E" w:rsidRPr="00B26E5E">
        <w:rPr>
          <w:rFonts w:asciiTheme="majorHAnsi" w:hAnsiTheme="majorHAnsi" w:cstheme="majorHAnsi"/>
          <w:sz w:val="24"/>
          <w:szCs w:val="24"/>
        </w:rPr>
        <w:t>predicts</w:t>
      </w:r>
      <w:r w:rsidRPr="00B26E5E">
        <w:rPr>
          <w:rFonts w:asciiTheme="majorHAnsi" w:hAnsiTheme="majorHAnsi" w:cstheme="majorHAnsi"/>
          <w:sz w:val="24"/>
          <w:szCs w:val="24"/>
        </w:rPr>
        <w:t xml:space="preserve"> the outcome of </w:t>
      </w:r>
      <w:r w:rsidRPr="00B26E5E">
        <w:rPr>
          <w:rFonts w:asciiTheme="majorHAnsi" w:hAnsiTheme="majorHAnsi" w:cstheme="majorHAnsi"/>
          <w:b/>
          <w:bCs/>
          <w:sz w:val="24"/>
          <w:szCs w:val="24"/>
        </w:rPr>
        <w:t>League of Legends ranked matches</w:t>
      </w:r>
      <w:r w:rsidRPr="00B26E5E">
        <w:rPr>
          <w:rFonts w:asciiTheme="majorHAnsi" w:hAnsiTheme="majorHAnsi" w:cstheme="majorHAnsi"/>
          <w:sz w:val="24"/>
          <w:szCs w:val="24"/>
        </w:rPr>
        <w:t xml:space="preserve">. The model will use both </w:t>
      </w:r>
      <w:r w:rsidRPr="00B26E5E">
        <w:rPr>
          <w:rFonts w:asciiTheme="majorHAnsi" w:hAnsiTheme="majorHAnsi" w:cstheme="majorHAnsi"/>
          <w:b/>
          <w:bCs/>
          <w:sz w:val="24"/>
          <w:szCs w:val="24"/>
        </w:rPr>
        <w:t>pre-game data</w:t>
      </w:r>
      <w:r w:rsidRPr="00B26E5E">
        <w:rPr>
          <w:rFonts w:asciiTheme="majorHAnsi" w:hAnsiTheme="majorHAnsi" w:cstheme="majorHAnsi"/>
          <w:sz w:val="24"/>
          <w:szCs w:val="24"/>
        </w:rPr>
        <w:t xml:space="preserve"> (such as champion selections, roles, and team composition strength) and </w:t>
      </w:r>
      <w:r w:rsidRPr="00B26E5E">
        <w:rPr>
          <w:rFonts w:asciiTheme="majorHAnsi" w:hAnsiTheme="majorHAnsi" w:cstheme="majorHAnsi"/>
          <w:b/>
          <w:bCs/>
          <w:sz w:val="24"/>
          <w:szCs w:val="24"/>
        </w:rPr>
        <w:t>early in-game features</w:t>
      </w:r>
      <w:r w:rsidRPr="00B26E5E">
        <w:rPr>
          <w:rFonts w:asciiTheme="majorHAnsi" w:hAnsiTheme="majorHAnsi" w:cstheme="majorHAnsi"/>
          <w:sz w:val="24"/>
          <w:szCs w:val="24"/>
        </w:rPr>
        <w:t xml:space="preserve"> (such as first objectives, early kills, and gold differences).</w:t>
      </w:r>
      <w:r w:rsidRPr="00B26E5E">
        <w:rPr>
          <w:rFonts w:asciiTheme="majorHAnsi" w:hAnsiTheme="majorHAnsi" w:cstheme="majorHAnsi"/>
          <w:sz w:val="24"/>
          <w:szCs w:val="24"/>
        </w:rPr>
        <w:br/>
      </w:r>
      <w:r w:rsidRPr="00B26E5E">
        <w:rPr>
          <w:rFonts w:asciiTheme="majorHAnsi" w:hAnsiTheme="majorHAnsi" w:cstheme="majorHAnsi"/>
          <w:sz w:val="24"/>
          <w:szCs w:val="24"/>
        </w:rPr>
        <w:br/>
        <w:t xml:space="preserve">The system will </w:t>
      </w:r>
      <w:r w:rsidR="000B5FFD">
        <w:rPr>
          <w:rFonts w:asciiTheme="majorHAnsi" w:hAnsiTheme="majorHAnsi" w:cstheme="majorHAnsi"/>
          <w:sz w:val="24"/>
          <w:szCs w:val="24"/>
        </w:rPr>
        <w:t>take</w:t>
      </w:r>
      <w:r w:rsidRPr="00B26E5E">
        <w:rPr>
          <w:rFonts w:asciiTheme="majorHAnsi" w:hAnsiTheme="majorHAnsi" w:cstheme="majorHAnsi"/>
          <w:sz w:val="24"/>
          <w:szCs w:val="24"/>
        </w:rPr>
        <w:t xml:space="preserve"> </w:t>
      </w:r>
      <w:r w:rsidR="00B26E5E">
        <w:rPr>
          <w:rFonts w:asciiTheme="majorHAnsi" w:hAnsiTheme="majorHAnsi" w:cstheme="majorHAnsi"/>
          <w:sz w:val="24"/>
          <w:szCs w:val="24"/>
        </w:rPr>
        <w:t>real</w:t>
      </w:r>
      <w:r w:rsidRPr="00B26E5E">
        <w:rPr>
          <w:rFonts w:asciiTheme="majorHAnsi" w:hAnsiTheme="majorHAnsi" w:cstheme="majorHAnsi"/>
          <w:sz w:val="24"/>
          <w:szCs w:val="24"/>
        </w:rPr>
        <w:t xml:space="preserve"> match data collected directly from the </w:t>
      </w:r>
      <w:r w:rsidRPr="00B26E5E">
        <w:rPr>
          <w:rFonts w:asciiTheme="majorHAnsi" w:hAnsiTheme="majorHAnsi" w:cstheme="majorHAnsi"/>
          <w:b/>
          <w:bCs/>
          <w:sz w:val="24"/>
          <w:szCs w:val="24"/>
        </w:rPr>
        <w:t>Riot Games API</w:t>
      </w:r>
      <w:r w:rsidR="00B26E5E">
        <w:rPr>
          <w:rFonts w:asciiTheme="majorHAnsi" w:hAnsiTheme="majorHAnsi" w:cstheme="majorHAnsi"/>
          <w:sz w:val="24"/>
          <w:szCs w:val="24"/>
        </w:rPr>
        <w:t>, stored in a csv/local database</w:t>
      </w:r>
      <w:r w:rsidRPr="00B26E5E">
        <w:rPr>
          <w:rFonts w:asciiTheme="majorHAnsi" w:hAnsiTheme="majorHAnsi" w:cstheme="majorHAnsi"/>
          <w:sz w:val="24"/>
          <w:szCs w:val="24"/>
        </w:rPr>
        <w:t xml:space="preserve"> and</w:t>
      </w:r>
      <w:r w:rsidR="00B26E5E">
        <w:rPr>
          <w:rFonts w:asciiTheme="majorHAnsi" w:hAnsiTheme="majorHAnsi" w:cstheme="majorHAnsi"/>
          <w:sz w:val="24"/>
          <w:szCs w:val="24"/>
        </w:rPr>
        <w:t xml:space="preserve"> then</w:t>
      </w:r>
      <w:r w:rsidRPr="00B26E5E">
        <w:rPr>
          <w:rFonts w:asciiTheme="majorHAnsi" w:hAnsiTheme="majorHAnsi" w:cstheme="majorHAnsi"/>
          <w:sz w:val="24"/>
          <w:szCs w:val="24"/>
        </w:rPr>
        <w:t xml:space="preserve"> transform</w:t>
      </w:r>
      <w:r w:rsidR="00B26E5E">
        <w:rPr>
          <w:rFonts w:asciiTheme="majorHAnsi" w:hAnsiTheme="majorHAnsi" w:cstheme="majorHAnsi"/>
          <w:sz w:val="24"/>
          <w:szCs w:val="24"/>
        </w:rPr>
        <w:t>ed</w:t>
      </w:r>
      <w:r w:rsidRPr="00B26E5E">
        <w:rPr>
          <w:rFonts w:asciiTheme="majorHAnsi" w:hAnsiTheme="majorHAnsi" w:cstheme="majorHAnsi"/>
          <w:sz w:val="24"/>
          <w:szCs w:val="24"/>
        </w:rPr>
        <w:t xml:space="preserve"> into datasets. The outcome will be a prediction model that estimates the probability of each team winning, similar to win-rate trackers used in esports.</w:t>
      </w:r>
    </w:p>
    <w:p w14:paraId="28BE1DFC" w14:textId="77777777" w:rsidR="00A25A95" w:rsidRPr="00E859BC" w:rsidRDefault="00000000">
      <w:pPr>
        <w:pStyle w:val="Heading1"/>
        <w:rPr>
          <w:rFonts w:cstheme="majorHAnsi"/>
          <w:color w:val="auto"/>
        </w:rPr>
      </w:pPr>
      <w:r w:rsidRPr="00E859BC">
        <w:rPr>
          <w:rFonts w:cstheme="majorHAnsi"/>
          <w:color w:val="auto"/>
        </w:rPr>
        <w:t>2. Why are you going to do that?</w:t>
      </w:r>
    </w:p>
    <w:p w14:paraId="20910E56" w14:textId="3EB6C92F" w:rsidR="00A25A95" w:rsidRPr="00B26E5E" w:rsidRDefault="00000000">
      <w:pPr>
        <w:rPr>
          <w:rFonts w:asciiTheme="majorHAnsi" w:hAnsiTheme="majorHAnsi" w:cstheme="majorHAnsi"/>
        </w:rPr>
      </w:pPr>
      <w:r w:rsidRPr="00B26E5E">
        <w:rPr>
          <w:rFonts w:asciiTheme="majorHAnsi" w:hAnsiTheme="majorHAnsi" w:cstheme="majorHAnsi"/>
          <w:sz w:val="24"/>
          <w:szCs w:val="24"/>
        </w:rPr>
        <w:t xml:space="preserve">Currently, most win predictions in League of Legends are based only on </w:t>
      </w:r>
      <w:r w:rsidRPr="00B26E5E">
        <w:rPr>
          <w:rFonts w:asciiTheme="majorHAnsi" w:hAnsiTheme="majorHAnsi" w:cstheme="majorHAnsi"/>
          <w:b/>
          <w:bCs/>
          <w:sz w:val="24"/>
          <w:szCs w:val="24"/>
        </w:rPr>
        <w:t>raw champion win rates</w:t>
      </w:r>
      <w:r w:rsidRPr="00B26E5E">
        <w:rPr>
          <w:rFonts w:asciiTheme="majorHAnsi" w:hAnsiTheme="majorHAnsi" w:cstheme="majorHAnsi"/>
          <w:sz w:val="24"/>
          <w:szCs w:val="24"/>
        </w:rPr>
        <w:t xml:space="preserve"> or </w:t>
      </w:r>
      <w:r w:rsidR="000B5FFD">
        <w:rPr>
          <w:rFonts w:asciiTheme="majorHAnsi" w:hAnsiTheme="majorHAnsi" w:cstheme="majorHAnsi"/>
          <w:b/>
          <w:bCs/>
          <w:sz w:val="24"/>
          <w:szCs w:val="24"/>
        </w:rPr>
        <w:t xml:space="preserve">expert </w:t>
      </w:r>
      <w:proofErr w:type="gramStart"/>
      <w:r w:rsidR="000B5FFD">
        <w:rPr>
          <w:rFonts w:asciiTheme="majorHAnsi" w:hAnsiTheme="majorHAnsi" w:cstheme="majorHAnsi"/>
          <w:b/>
          <w:bCs/>
          <w:sz w:val="24"/>
          <w:szCs w:val="24"/>
        </w:rPr>
        <w:t>coaches</w:t>
      </w:r>
      <w:proofErr w:type="gramEnd"/>
      <w:r w:rsidRPr="00B26E5E">
        <w:rPr>
          <w:rFonts w:asciiTheme="majorHAnsi" w:hAnsiTheme="majorHAnsi" w:cstheme="majorHAnsi"/>
          <w:b/>
          <w:bCs/>
          <w:sz w:val="24"/>
          <w:szCs w:val="24"/>
        </w:rPr>
        <w:t xml:space="preserve"> analysis</w:t>
      </w:r>
      <w:r w:rsidRPr="00B26E5E">
        <w:rPr>
          <w:rFonts w:asciiTheme="majorHAnsi" w:hAnsiTheme="majorHAnsi" w:cstheme="majorHAnsi"/>
          <w:sz w:val="24"/>
          <w:szCs w:val="24"/>
        </w:rPr>
        <w:t xml:space="preserve">, which limits accuracy. By introducing a </w:t>
      </w:r>
      <w:r w:rsidRPr="00B26E5E">
        <w:rPr>
          <w:rFonts w:asciiTheme="majorHAnsi" w:hAnsiTheme="majorHAnsi" w:cstheme="majorHAnsi"/>
          <w:b/>
          <w:bCs/>
          <w:sz w:val="24"/>
          <w:szCs w:val="24"/>
        </w:rPr>
        <w:t>machine-learning solution</w:t>
      </w:r>
      <w:r w:rsidRPr="00B26E5E">
        <w:rPr>
          <w:rFonts w:asciiTheme="majorHAnsi" w:hAnsiTheme="majorHAnsi" w:cstheme="majorHAnsi"/>
          <w:sz w:val="24"/>
          <w:szCs w:val="24"/>
        </w:rPr>
        <w:t xml:space="preserve"> that integrates both </w:t>
      </w:r>
      <w:r w:rsidRPr="00B26E5E">
        <w:rPr>
          <w:rFonts w:asciiTheme="majorHAnsi" w:hAnsiTheme="majorHAnsi" w:cstheme="majorHAnsi"/>
          <w:b/>
          <w:bCs/>
          <w:sz w:val="24"/>
          <w:szCs w:val="24"/>
        </w:rPr>
        <w:t xml:space="preserve">pre-game </w:t>
      </w:r>
      <w:r w:rsidR="000B5FFD" w:rsidRPr="000B5FFD">
        <w:rPr>
          <w:rFonts w:asciiTheme="majorHAnsi" w:hAnsiTheme="majorHAnsi" w:cstheme="majorHAnsi"/>
          <w:sz w:val="24"/>
          <w:szCs w:val="24"/>
        </w:rPr>
        <w:t>and</w:t>
      </w:r>
      <w:r w:rsidR="000B5FF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B26E5E">
        <w:rPr>
          <w:rFonts w:asciiTheme="majorHAnsi" w:hAnsiTheme="majorHAnsi" w:cstheme="majorHAnsi"/>
          <w:b/>
          <w:bCs/>
          <w:sz w:val="24"/>
          <w:szCs w:val="24"/>
        </w:rPr>
        <w:t xml:space="preserve">early game </w:t>
      </w:r>
      <w:r w:rsidR="000B5FFD">
        <w:rPr>
          <w:rFonts w:asciiTheme="majorHAnsi" w:hAnsiTheme="majorHAnsi" w:cstheme="majorHAnsi"/>
          <w:b/>
          <w:bCs/>
          <w:sz w:val="24"/>
          <w:szCs w:val="24"/>
        </w:rPr>
        <w:t>data</w:t>
      </w:r>
      <w:r w:rsidRPr="00B26E5E">
        <w:rPr>
          <w:rFonts w:asciiTheme="majorHAnsi" w:hAnsiTheme="majorHAnsi" w:cstheme="majorHAnsi"/>
          <w:sz w:val="24"/>
          <w:szCs w:val="24"/>
        </w:rPr>
        <w:t>, I can:</w:t>
      </w:r>
      <w:r w:rsidRPr="00B26E5E">
        <w:rPr>
          <w:rFonts w:asciiTheme="majorHAnsi" w:hAnsiTheme="majorHAnsi" w:cstheme="majorHAnsi"/>
          <w:sz w:val="24"/>
          <w:szCs w:val="24"/>
        </w:rPr>
        <w:br/>
        <w:t>• Improve prediction accuracy by leveraging thousands of historical matches.</w:t>
      </w:r>
      <w:r w:rsidRPr="00B26E5E">
        <w:rPr>
          <w:rFonts w:asciiTheme="majorHAnsi" w:hAnsiTheme="majorHAnsi" w:cstheme="majorHAnsi"/>
          <w:sz w:val="24"/>
          <w:szCs w:val="24"/>
        </w:rPr>
        <w:br/>
        <w:t>• Analyze champion strengths and synergies beyond simple win rates.</w:t>
      </w:r>
      <w:r w:rsidRPr="00B26E5E">
        <w:rPr>
          <w:rFonts w:asciiTheme="majorHAnsi" w:hAnsiTheme="majorHAnsi" w:cstheme="majorHAnsi"/>
          <w:sz w:val="24"/>
          <w:szCs w:val="24"/>
        </w:rPr>
        <w:br/>
        <w:t xml:space="preserve">• Demonstrate how early-game </w:t>
      </w:r>
      <w:r w:rsidR="000B5FFD">
        <w:rPr>
          <w:rFonts w:asciiTheme="majorHAnsi" w:hAnsiTheme="majorHAnsi" w:cstheme="majorHAnsi"/>
          <w:sz w:val="24"/>
          <w:szCs w:val="24"/>
        </w:rPr>
        <w:t>advantages</w:t>
      </w:r>
      <w:r w:rsidRPr="00B26E5E">
        <w:rPr>
          <w:rFonts w:asciiTheme="majorHAnsi" w:hAnsiTheme="majorHAnsi" w:cstheme="majorHAnsi"/>
          <w:sz w:val="24"/>
          <w:szCs w:val="24"/>
        </w:rPr>
        <w:t xml:space="preserve"> (objectives, kills, towers) affect win probability.</w:t>
      </w:r>
      <w:r w:rsidRPr="00B26E5E">
        <w:rPr>
          <w:rFonts w:asciiTheme="majorHAnsi" w:hAnsiTheme="majorHAnsi" w:cstheme="majorHAnsi"/>
          <w:sz w:val="24"/>
          <w:szCs w:val="24"/>
        </w:rPr>
        <w:br/>
        <w:t>• Create an engaging AI project that combines real-world data, machine learning, and esports.</w:t>
      </w:r>
      <w:r w:rsidRPr="00B26E5E">
        <w:rPr>
          <w:rFonts w:asciiTheme="majorHAnsi" w:hAnsiTheme="majorHAnsi" w:cstheme="majorHAnsi"/>
        </w:rPr>
        <w:br/>
      </w:r>
      <w:r w:rsidRPr="00B26E5E">
        <w:rPr>
          <w:rFonts w:asciiTheme="majorHAnsi" w:hAnsiTheme="majorHAnsi" w:cstheme="majorHAnsi"/>
        </w:rPr>
        <w:br/>
      </w:r>
      <w:r w:rsidR="00B26E5E">
        <w:rPr>
          <w:rFonts w:asciiTheme="majorHAnsi" w:hAnsiTheme="majorHAnsi" w:cstheme="majorHAnsi"/>
          <w:sz w:val="24"/>
          <w:szCs w:val="24"/>
        </w:rPr>
        <w:t>This project is made</w:t>
      </w:r>
      <w:r w:rsidRPr="00B26E5E">
        <w:rPr>
          <w:rFonts w:asciiTheme="majorHAnsi" w:hAnsiTheme="majorHAnsi" w:cstheme="majorHAnsi"/>
          <w:sz w:val="24"/>
          <w:szCs w:val="24"/>
        </w:rPr>
        <w:t xml:space="preserve"> to show how AI can be applied to competitive gaming, with potential uses in coaching, strategy analysis, and fan engagement.</w:t>
      </w:r>
    </w:p>
    <w:p w14:paraId="77DFBF26" w14:textId="77777777" w:rsidR="00A25A95" w:rsidRPr="00E859BC" w:rsidRDefault="00000000">
      <w:pPr>
        <w:pStyle w:val="Heading1"/>
        <w:rPr>
          <w:rFonts w:cstheme="majorHAnsi"/>
          <w:color w:val="auto"/>
        </w:rPr>
      </w:pPr>
      <w:r w:rsidRPr="00E859BC">
        <w:rPr>
          <w:rFonts w:cstheme="majorHAnsi"/>
          <w:color w:val="auto"/>
        </w:rPr>
        <w:t>3. Who is involved?</w:t>
      </w:r>
    </w:p>
    <w:p w14:paraId="5DB500B3" w14:textId="5E8E74D5" w:rsidR="00A25A95" w:rsidRPr="00E859BC" w:rsidRDefault="00000000">
      <w:pPr>
        <w:rPr>
          <w:rFonts w:asciiTheme="majorHAnsi" w:hAnsiTheme="majorHAnsi" w:cstheme="majorHAnsi"/>
          <w:sz w:val="24"/>
          <w:szCs w:val="24"/>
        </w:rPr>
      </w:pPr>
      <w:r w:rsidRPr="00E859BC">
        <w:rPr>
          <w:rFonts w:asciiTheme="majorHAnsi" w:hAnsiTheme="majorHAnsi" w:cstheme="majorHAnsi"/>
          <w:sz w:val="24"/>
          <w:szCs w:val="24"/>
        </w:rPr>
        <w:t>• Riot Games (data provider via API)</w:t>
      </w:r>
      <w:r w:rsidR="00E859BC" w:rsidRPr="00E859BC">
        <w:rPr>
          <w:rFonts w:asciiTheme="majorHAnsi" w:hAnsiTheme="majorHAnsi" w:cstheme="majorHAnsi"/>
          <w:sz w:val="24"/>
          <w:szCs w:val="24"/>
        </w:rPr>
        <w:t xml:space="preserve"> </w:t>
      </w:r>
      <w:r w:rsidRPr="00E859BC">
        <w:rPr>
          <w:rFonts w:asciiTheme="majorHAnsi" w:hAnsiTheme="majorHAnsi" w:cstheme="majorHAnsi"/>
          <w:sz w:val="24"/>
          <w:szCs w:val="24"/>
        </w:rPr>
        <w:br/>
        <w:t>• Myself (student developer)</w:t>
      </w:r>
      <w:r w:rsidRPr="00E859BC">
        <w:rPr>
          <w:rFonts w:asciiTheme="majorHAnsi" w:hAnsiTheme="majorHAnsi" w:cstheme="majorHAnsi"/>
          <w:sz w:val="24"/>
          <w:szCs w:val="24"/>
        </w:rPr>
        <w:br/>
        <w:t>• League of Legends players &amp; community (indirect stakeholders)</w:t>
      </w:r>
      <w:r w:rsidRPr="00E859BC">
        <w:rPr>
          <w:rFonts w:asciiTheme="majorHAnsi" w:hAnsiTheme="majorHAnsi" w:cstheme="majorHAnsi"/>
          <w:sz w:val="24"/>
          <w:szCs w:val="24"/>
        </w:rPr>
        <w:br/>
        <w:t xml:space="preserve">• Esports </w:t>
      </w:r>
      <w:r w:rsidR="000B5FFD">
        <w:rPr>
          <w:rFonts w:asciiTheme="majorHAnsi" w:hAnsiTheme="majorHAnsi" w:cstheme="majorHAnsi"/>
          <w:sz w:val="24"/>
          <w:szCs w:val="24"/>
        </w:rPr>
        <w:t>coaches</w:t>
      </w:r>
      <w:r w:rsidRPr="00E859BC">
        <w:rPr>
          <w:rFonts w:asciiTheme="majorHAnsi" w:hAnsiTheme="majorHAnsi" w:cstheme="majorHAnsi"/>
          <w:sz w:val="24"/>
          <w:szCs w:val="24"/>
        </w:rPr>
        <w:t xml:space="preserve"> (potential application of results)</w:t>
      </w:r>
    </w:p>
    <w:p w14:paraId="03E8C273" w14:textId="77777777" w:rsidR="00A25A95" w:rsidRPr="00E859BC" w:rsidRDefault="00000000">
      <w:pPr>
        <w:pStyle w:val="Heading1"/>
        <w:rPr>
          <w:rFonts w:cstheme="majorHAnsi"/>
          <w:color w:val="auto"/>
        </w:rPr>
      </w:pPr>
      <w:r w:rsidRPr="00E859BC">
        <w:rPr>
          <w:rFonts w:cstheme="majorHAnsi"/>
          <w:color w:val="auto"/>
        </w:rPr>
        <w:lastRenderedPageBreak/>
        <w:t>4. When is it happening?</w:t>
      </w:r>
    </w:p>
    <w:p w14:paraId="13786D14" w14:textId="77777777" w:rsidR="00A25A95" w:rsidRPr="00E859BC" w:rsidRDefault="00000000">
      <w:pPr>
        <w:rPr>
          <w:rFonts w:asciiTheme="majorHAnsi" w:hAnsiTheme="majorHAnsi" w:cstheme="majorHAnsi"/>
          <w:sz w:val="24"/>
          <w:szCs w:val="24"/>
        </w:rPr>
      </w:pPr>
      <w:r w:rsidRPr="00E859BC">
        <w:rPr>
          <w:rFonts w:asciiTheme="majorHAnsi" w:hAnsiTheme="majorHAnsi" w:cstheme="majorHAnsi"/>
          <w:sz w:val="24"/>
          <w:szCs w:val="24"/>
        </w:rPr>
        <w:t>Planned timeline (10 weeks):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25A95" w:rsidRPr="00E859BC" w14:paraId="3E890C36" w14:textId="77777777" w:rsidTr="000B5FFD">
        <w:tc>
          <w:tcPr>
            <w:tcW w:w="4320" w:type="dxa"/>
          </w:tcPr>
          <w:p w14:paraId="0DFD4DB1" w14:textId="77777777" w:rsidR="00A25A95" w:rsidRPr="000B5FFD" w:rsidRDefault="0000000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B5FF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Timeline</w:t>
            </w:r>
          </w:p>
        </w:tc>
        <w:tc>
          <w:tcPr>
            <w:tcW w:w="4320" w:type="dxa"/>
          </w:tcPr>
          <w:p w14:paraId="499A4655" w14:textId="77777777" w:rsidR="00A25A95" w:rsidRPr="000B5FFD" w:rsidRDefault="0000000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B5FF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Activities</w:t>
            </w:r>
          </w:p>
        </w:tc>
      </w:tr>
      <w:tr w:rsidR="00A25A95" w:rsidRPr="00E859BC" w14:paraId="68016778" w14:textId="77777777" w:rsidTr="000B5FFD">
        <w:tc>
          <w:tcPr>
            <w:tcW w:w="4320" w:type="dxa"/>
          </w:tcPr>
          <w:p w14:paraId="2AA64B96" w14:textId="3A109987" w:rsidR="00A25A95" w:rsidRPr="00E859B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859BC">
              <w:rPr>
                <w:rFonts w:asciiTheme="majorHAnsi" w:hAnsiTheme="majorHAnsi" w:cstheme="majorHAnsi"/>
                <w:sz w:val="24"/>
                <w:szCs w:val="24"/>
              </w:rPr>
              <w:t>Weeks 1</w:t>
            </w:r>
            <w:r w:rsidR="001805C8">
              <w:rPr>
                <w:rFonts w:asciiTheme="majorHAnsi" w:hAnsiTheme="majorHAnsi" w:cstheme="majorHAnsi"/>
                <w:sz w:val="24"/>
                <w:szCs w:val="24"/>
              </w:rPr>
              <w:t xml:space="preserve"> - </w:t>
            </w:r>
            <w:r w:rsidR="000B5FFD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14:paraId="48AE7669" w14:textId="77777777" w:rsidR="00A25A95" w:rsidRPr="00E859B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859BC">
              <w:rPr>
                <w:rFonts w:asciiTheme="majorHAnsi" w:hAnsiTheme="majorHAnsi" w:cstheme="majorHAnsi"/>
                <w:sz w:val="24"/>
                <w:szCs w:val="24"/>
              </w:rPr>
              <w:t>Domain Understanding, Analytic Approach, Data Requirements</w:t>
            </w:r>
          </w:p>
        </w:tc>
      </w:tr>
      <w:tr w:rsidR="00A25A95" w:rsidRPr="00E859BC" w14:paraId="42BD0DA9" w14:textId="77777777" w:rsidTr="000B5FFD">
        <w:tc>
          <w:tcPr>
            <w:tcW w:w="4320" w:type="dxa"/>
          </w:tcPr>
          <w:p w14:paraId="18EB51D2" w14:textId="033C1F5E" w:rsidR="00A25A95" w:rsidRPr="00E859B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859BC">
              <w:rPr>
                <w:rFonts w:asciiTheme="majorHAnsi" w:hAnsiTheme="majorHAnsi" w:cstheme="majorHAnsi"/>
                <w:sz w:val="24"/>
                <w:szCs w:val="24"/>
              </w:rPr>
              <w:t xml:space="preserve">Weeks </w:t>
            </w:r>
            <w:r w:rsidR="000B5FFD">
              <w:rPr>
                <w:rFonts w:asciiTheme="majorHAnsi" w:hAnsiTheme="majorHAnsi" w:cstheme="majorHAnsi"/>
                <w:sz w:val="24"/>
                <w:szCs w:val="24"/>
              </w:rPr>
              <w:t>4</w:t>
            </w:r>
            <w:r w:rsidR="001805C8">
              <w:rPr>
                <w:rFonts w:asciiTheme="majorHAnsi" w:hAnsiTheme="majorHAnsi" w:cstheme="majorHAnsi"/>
                <w:sz w:val="24"/>
                <w:szCs w:val="24"/>
              </w:rPr>
              <w:t xml:space="preserve"> - </w:t>
            </w:r>
            <w:r w:rsidR="000B5FFD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16AE95FF" w14:textId="77777777" w:rsidR="00A25A95" w:rsidRPr="00E859B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859BC">
              <w:rPr>
                <w:rFonts w:asciiTheme="majorHAnsi" w:hAnsiTheme="majorHAnsi" w:cstheme="majorHAnsi"/>
                <w:sz w:val="24"/>
                <w:szCs w:val="24"/>
              </w:rPr>
              <w:t>Data Collection, Data Understanding, Data Preparation</w:t>
            </w:r>
          </w:p>
        </w:tc>
      </w:tr>
      <w:tr w:rsidR="00A25A95" w:rsidRPr="00E859BC" w14:paraId="4996C20F" w14:textId="77777777" w:rsidTr="000B5FFD">
        <w:tc>
          <w:tcPr>
            <w:tcW w:w="4320" w:type="dxa"/>
          </w:tcPr>
          <w:p w14:paraId="69C1E4CF" w14:textId="6E86841A" w:rsidR="00A25A95" w:rsidRPr="00E859B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859BC">
              <w:rPr>
                <w:rFonts w:asciiTheme="majorHAnsi" w:hAnsiTheme="majorHAnsi" w:cstheme="majorHAnsi"/>
                <w:sz w:val="24"/>
                <w:szCs w:val="24"/>
              </w:rPr>
              <w:t>Weeks</w:t>
            </w:r>
            <w:r w:rsidR="001805C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E859BC">
              <w:rPr>
                <w:rFonts w:asciiTheme="majorHAnsi" w:hAnsiTheme="majorHAnsi" w:cstheme="majorHAnsi"/>
                <w:sz w:val="24"/>
                <w:szCs w:val="24"/>
              </w:rPr>
              <w:t>6</w:t>
            </w:r>
            <w:r w:rsidR="001805C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B5FFD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1805C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B5FFD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4320" w:type="dxa"/>
          </w:tcPr>
          <w:p w14:paraId="4E73BFED" w14:textId="77777777" w:rsidR="00A25A95" w:rsidRPr="00E859B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859BC">
              <w:rPr>
                <w:rFonts w:asciiTheme="majorHAnsi" w:hAnsiTheme="majorHAnsi" w:cstheme="majorHAnsi"/>
                <w:sz w:val="24"/>
                <w:szCs w:val="24"/>
              </w:rPr>
              <w:t>Preprocessing, Pre-game Model Training, Evaluation</w:t>
            </w:r>
          </w:p>
        </w:tc>
      </w:tr>
      <w:tr w:rsidR="00A25A95" w:rsidRPr="00E859BC" w14:paraId="04233355" w14:textId="77777777" w:rsidTr="000B5FFD">
        <w:tc>
          <w:tcPr>
            <w:tcW w:w="4320" w:type="dxa"/>
          </w:tcPr>
          <w:p w14:paraId="379FA6EC" w14:textId="4F426008" w:rsidR="00A25A95" w:rsidRPr="00E859B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859BC">
              <w:rPr>
                <w:rFonts w:asciiTheme="majorHAnsi" w:hAnsiTheme="majorHAnsi" w:cstheme="majorHAnsi"/>
                <w:sz w:val="24"/>
                <w:szCs w:val="24"/>
              </w:rPr>
              <w:t>Week 8</w:t>
            </w:r>
          </w:p>
        </w:tc>
        <w:tc>
          <w:tcPr>
            <w:tcW w:w="4320" w:type="dxa"/>
          </w:tcPr>
          <w:p w14:paraId="02D36DAD" w14:textId="77777777" w:rsidR="00A25A95" w:rsidRPr="00E859B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859BC">
              <w:rPr>
                <w:rFonts w:asciiTheme="majorHAnsi" w:hAnsiTheme="majorHAnsi" w:cstheme="majorHAnsi"/>
                <w:sz w:val="24"/>
                <w:szCs w:val="24"/>
              </w:rPr>
              <w:t>In-game Model Training, Evaluation</w:t>
            </w:r>
          </w:p>
        </w:tc>
      </w:tr>
      <w:tr w:rsidR="00A25A95" w:rsidRPr="00E859BC" w14:paraId="0EA83E4A" w14:textId="77777777" w:rsidTr="000B5FFD">
        <w:tc>
          <w:tcPr>
            <w:tcW w:w="4320" w:type="dxa"/>
          </w:tcPr>
          <w:p w14:paraId="5575012C" w14:textId="32C1C8D5" w:rsidR="00A25A95" w:rsidRPr="00E859B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859BC">
              <w:rPr>
                <w:rFonts w:asciiTheme="majorHAnsi" w:hAnsiTheme="majorHAnsi" w:cstheme="majorHAnsi"/>
                <w:sz w:val="24"/>
                <w:szCs w:val="24"/>
              </w:rPr>
              <w:t xml:space="preserve">Week </w:t>
            </w:r>
            <w:r w:rsidR="000B5FFD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4320" w:type="dxa"/>
          </w:tcPr>
          <w:p w14:paraId="04BAD5C9" w14:textId="77777777" w:rsidR="00A25A95" w:rsidRPr="00E859B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859BC">
              <w:rPr>
                <w:rFonts w:asciiTheme="majorHAnsi" w:hAnsiTheme="majorHAnsi" w:cstheme="majorHAnsi"/>
                <w:sz w:val="24"/>
                <w:szCs w:val="24"/>
              </w:rPr>
              <w:t>Demonstration (dashboard, predictions)</w:t>
            </w:r>
          </w:p>
        </w:tc>
      </w:tr>
      <w:tr w:rsidR="00A25A95" w:rsidRPr="00E859BC" w14:paraId="484B9247" w14:textId="77777777" w:rsidTr="000B5FFD">
        <w:tc>
          <w:tcPr>
            <w:tcW w:w="4320" w:type="dxa"/>
          </w:tcPr>
          <w:p w14:paraId="676A4E2F" w14:textId="77777777" w:rsidR="00A25A95" w:rsidRPr="00E859B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859BC">
              <w:rPr>
                <w:rFonts w:asciiTheme="majorHAnsi" w:hAnsiTheme="majorHAnsi" w:cstheme="majorHAnsi"/>
                <w:sz w:val="24"/>
                <w:szCs w:val="24"/>
              </w:rPr>
              <w:t>Week 10</w:t>
            </w:r>
          </w:p>
        </w:tc>
        <w:tc>
          <w:tcPr>
            <w:tcW w:w="4320" w:type="dxa"/>
          </w:tcPr>
          <w:p w14:paraId="74464ED7" w14:textId="77777777" w:rsidR="00A25A95" w:rsidRPr="00E859BC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859BC">
              <w:rPr>
                <w:rFonts w:asciiTheme="majorHAnsi" w:hAnsiTheme="majorHAnsi" w:cstheme="majorHAnsi"/>
                <w:sz w:val="24"/>
                <w:szCs w:val="24"/>
              </w:rPr>
              <w:t>Feedback, Refinement, Final Report</w:t>
            </w:r>
          </w:p>
        </w:tc>
      </w:tr>
    </w:tbl>
    <w:p w14:paraId="6514EF14" w14:textId="3FF4FAA5" w:rsidR="00E46369" w:rsidRPr="00E46369" w:rsidRDefault="00E606D5" w:rsidP="00E46369">
      <w:pPr>
        <w:pStyle w:val="Heading1"/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</w:rPr>
        <w:lastRenderedPageBreak/>
        <w:t xml:space="preserve">5. </w:t>
      </w:r>
      <w:r w:rsidR="00E46369" w:rsidRPr="00E46369">
        <w:rPr>
          <w:rFonts w:cstheme="majorHAnsi"/>
          <w:color w:val="000000" w:themeColor="text1"/>
        </w:rPr>
        <w:t>Data Requirements</w:t>
      </w:r>
    </w:p>
    <w:p w14:paraId="6F24B312" w14:textId="77777777" w:rsidR="00E46369" w:rsidRPr="00E46369" w:rsidRDefault="00E46369" w:rsidP="00E46369">
      <w:pPr>
        <w:pStyle w:val="Heading1"/>
        <w:rPr>
          <w:rFonts w:cstheme="majorHAnsi"/>
          <w:b w:val="0"/>
          <w:bCs w:val="0"/>
          <w:color w:val="000000" w:themeColor="text1"/>
          <w:sz w:val="24"/>
          <w:szCs w:val="24"/>
        </w:rPr>
      </w:pPr>
      <w:r w:rsidRPr="00E46369">
        <w:rPr>
          <w:rFonts w:cstheme="majorHAnsi"/>
          <w:b w:val="0"/>
          <w:bCs w:val="0"/>
          <w:color w:val="000000" w:themeColor="text1"/>
          <w:sz w:val="24"/>
          <w:szCs w:val="24"/>
        </w:rPr>
        <w:t>To successfully train and evaluate the AI model, I will need to collect and process the following data from the Riot API. These requirements include both pre-game information, lane-level matchups, early-game statistics at 10 minutes, and team objective data.</w:t>
      </w:r>
    </w:p>
    <w:p w14:paraId="6E92C051" w14:textId="77777777" w:rsidR="00A62C39" w:rsidRPr="00A62C39" w:rsidRDefault="00A62C39" w:rsidP="00A62C39">
      <w:pPr>
        <w:pStyle w:val="Heading1"/>
        <w:rPr>
          <w:rFonts w:cstheme="majorHAnsi"/>
          <w:color w:val="000000" w:themeColor="text1"/>
          <w:sz w:val="24"/>
          <w:szCs w:val="24"/>
        </w:rPr>
      </w:pPr>
      <w:r w:rsidRPr="00A62C39">
        <w:rPr>
          <w:rFonts w:cstheme="majorHAnsi"/>
          <w:color w:val="000000" w:themeColor="text1"/>
          <w:sz w:val="24"/>
          <w:szCs w:val="24"/>
        </w:rPr>
        <w:t>Match Metadata</w:t>
      </w:r>
    </w:p>
    <w:p w14:paraId="0EE8C31D" w14:textId="77777777" w:rsidR="00A62C39" w:rsidRPr="00A62C39" w:rsidRDefault="00A62C39" w:rsidP="00A62C39">
      <w:pPr>
        <w:pStyle w:val="Heading1"/>
        <w:numPr>
          <w:ilvl w:val="0"/>
          <w:numId w:val="18"/>
        </w:numPr>
        <w:rPr>
          <w:rFonts w:cstheme="majorHAnsi"/>
          <w:b w:val="0"/>
          <w:bCs w:val="0"/>
          <w:color w:val="000000" w:themeColor="text1"/>
          <w:sz w:val="24"/>
          <w:szCs w:val="24"/>
        </w:rPr>
      </w:pPr>
      <w:r w:rsidRPr="00A62C39">
        <w:rPr>
          <w:rFonts w:cstheme="majorHAnsi"/>
          <w:color w:val="000000" w:themeColor="text1"/>
          <w:sz w:val="24"/>
          <w:szCs w:val="24"/>
        </w:rPr>
        <w:t>Match ID:</w:t>
      </w:r>
      <w:r w:rsidRPr="00A62C39">
        <w:rPr>
          <w:rFonts w:cstheme="majorHAnsi"/>
          <w:b w:val="0"/>
          <w:bCs w:val="0"/>
          <w:color w:val="000000" w:themeColor="text1"/>
          <w:sz w:val="24"/>
          <w:szCs w:val="24"/>
        </w:rPr>
        <w:t xml:space="preserve"> Unique identifier for each match, used for indexing and referencing.</w:t>
      </w:r>
    </w:p>
    <w:p w14:paraId="1291E15E" w14:textId="77777777" w:rsidR="00A62C39" w:rsidRPr="00A62C39" w:rsidRDefault="00A62C39" w:rsidP="00A62C39">
      <w:pPr>
        <w:pStyle w:val="Heading1"/>
        <w:numPr>
          <w:ilvl w:val="0"/>
          <w:numId w:val="18"/>
        </w:numPr>
        <w:rPr>
          <w:rFonts w:cstheme="majorHAnsi"/>
          <w:b w:val="0"/>
          <w:bCs w:val="0"/>
          <w:color w:val="000000" w:themeColor="text1"/>
          <w:sz w:val="24"/>
          <w:szCs w:val="24"/>
        </w:rPr>
      </w:pPr>
      <w:r w:rsidRPr="00A62C39">
        <w:rPr>
          <w:rFonts w:cstheme="majorHAnsi"/>
          <w:color w:val="000000" w:themeColor="text1"/>
          <w:sz w:val="24"/>
          <w:szCs w:val="24"/>
        </w:rPr>
        <w:t>Queue ID:</w:t>
      </w:r>
      <w:r w:rsidRPr="00A62C39">
        <w:rPr>
          <w:rFonts w:cstheme="majorHAnsi"/>
          <w:b w:val="0"/>
          <w:bCs w:val="0"/>
          <w:color w:val="000000" w:themeColor="text1"/>
          <w:sz w:val="24"/>
          <w:szCs w:val="24"/>
        </w:rPr>
        <w:t xml:space="preserve"> Specifies the game type (e.g., ranked solo/duo). Ensures only competitive matches are included.</w:t>
      </w:r>
    </w:p>
    <w:p w14:paraId="017F7E9C" w14:textId="77777777" w:rsidR="00A62C39" w:rsidRPr="00A62C39" w:rsidRDefault="00A62C39" w:rsidP="00A62C39">
      <w:pPr>
        <w:pStyle w:val="Heading1"/>
        <w:numPr>
          <w:ilvl w:val="0"/>
          <w:numId w:val="18"/>
        </w:numPr>
        <w:rPr>
          <w:rFonts w:cstheme="majorHAnsi"/>
          <w:b w:val="0"/>
          <w:bCs w:val="0"/>
          <w:color w:val="000000" w:themeColor="text1"/>
          <w:sz w:val="24"/>
          <w:szCs w:val="24"/>
        </w:rPr>
      </w:pPr>
      <w:r w:rsidRPr="00A62C39">
        <w:rPr>
          <w:rFonts w:cstheme="majorHAnsi"/>
          <w:color w:val="000000" w:themeColor="text1"/>
          <w:sz w:val="24"/>
          <w:szCs w:val="24"/>
        </w:rPr>
        <w:t>Game Duration:</w:t>
      </w:r>
      <w:r w:rsidRPr="00A62C39">
        <w:rPr>
          <w:rFonts w:cstheme="majorHAnsi"/>
          <w:b w:val="0"/>
          <w:bCs w:val="0"/>
          <w:color w:val="000000" w:themeColor="text1"/>
          <w:sz w:val="24"/>
          <w:szCs w:val="24"/>
        </w:rPr>
        <w:t xml:space="preserve"> Total length of the match, used to filter out remakes or very short games.</w:t>
      </w:r>
    </w:p>
    <w:p w14:paraId="1328E7A3" w14:textId="77777777" w:rsidR="00A62C39" w:rsidRPr="00A62C39" w:rsidRDefault="00A62C39" w:rsidP="00A62C39">
      <w:pPr>
        <w:pStyle w:val="Heading1"/>
        <w:rPr>
          <w:rFonts w:cstheme="majorHAnsi"/>
          <w:color w:val="000000" w:themeColor="text1"/>
          <w:sz w:val="24"/>
          <w:szCs w:val="24"/>
        </w:rPr>
      </w:pPr>
      <w:r w:rsidRPr="00A62C39">
        <w:rPr>
          <w:rFonts w:cstheme="majorHAnsi"/>
          <w:color w:val="000000" w:themeColor="text1"/>
          <w:sz w:val="24"/>
          <w:szCs w:val="24"/>
        </w:rPr>
        <w:t>Champion &amp; Role Data</w:t>
      </w:r>
    </w:p>
    <w:p w14:paraId="234B1E33" w14:textId="77777777" w:rsidR="00A62C39" w:rsidRPr="00A62C39" w:rsidRDefault="00A62C39" w:rsidP="00A62C39">
      <w:pPr>
        <w:pStyle w:val="Heading1"/>
        <w:numPr>
          <w:ilvl w:val="0"/>
          <w:numId w:val="19"/>
        </w:numPr>
        <w:rPr>
          <w:rFonts w:cstheme="majorHAnsi"/>
          <w:b w:val="0"/>
          <w:bCs w:val="0"/>
          <w:color w:val="000000" w:themeColor="text1"/>
          <w:sz w:val="24"/>
          <w:szCs w:val="24"/>
        </w:rPr>
      </w:pPr>
      <w:r w:rsidRPr="00A62C39">
        <w:rPr>
          <w:rFonts w:cstheme="majorHAnsi"/>
          <w:color w:val="000000" w:themeColor="text1"/>
          <w:sz w:val="24"/>
          <w:szCs w:val="24"/>
        </w:rPr>
        <w:t>Champion IDs per lane</w:t>
      </w:r>
      <w:r w:rsidRPr="00A62C39">
        <w:rPr>
          <w:rFonts w:cstheme="majorHAnsi"/>
          <w:b w:val="0"/>
          <w:bCs w:val="0"/>
          <w:color w:val="000000" w:themeColor="text1"/>
          <w:sz w:val="24"/>
          <w:szCs w:val="24"/>
        </w:rPr>
        <w:t>: Records the five champions chosen by each team, with their assigned roles (Top, Jungle, Mid, ADC, Support). This allows analysis of lane matchups and composition strength.</w:t>
      </w:r>
    </w:p>
    <w:p w14:paraId="13D26289" w14:textId="77777777" w:rsidR="00A62C39" w:rsidRPr="00A62C39" w:rsidRDefault="00A62C39" w:rsidP="00A62C39">
      <w:pPr>
        <w:pStyle w:val="Heading1"/>
        <w:rPr>
          <w:rFonts w:cstheme="majorHAnsi"/>
          <w:color w:val="000000" w:themeColor="text1"/>
          <w:sz w:val="24"/>
          <w:szCs w:val="24"/>
        </w:rPr>
      </w:pPr>
      <w:r w:rsidRPr="00A62C39">
        <w:rPr>
          <w:rFonts w:cstheme="majorHAnsi"/>
          <w:color w:val="000000" w:themeColor="text1"/>
          <w:sz w:val="24"/>
          <w:szCs w:val="24"/>
        </w:rPr>
        <w:t>Lane Metrics at 10 minutes</w:t>
      </w:r>
    </w:p>
    <w:p w14:paraId="091ACEFE" w14:textId="77777777" w:rsidR="00A62C39" w:rsidRPr="00A62C39" w:rsidRDefault="00A62C39" w:rsidP="00A62C39">
      <w:pPr>
        <w:pStyle w:val="Heading1"/>
        <w:numPr>
          <w:ilvl w:val="0"/>
          <w:numId w:val="20"/>
        </w:numPr>
        <w:rPr>
          <w:rFonts w:cstheme="majorHAnsi"/>
          <w:b w:val="0"/>
          <w:bCs w:val="0"/>
          <w:color w:val="000000" w:themeColor="text1"/>
          <w:sz w:val="24"/>
          <w:szCs w:val="24"/>
        </w:rPr>
      </w:pPr>
      <w:r w:rsidRPr="00A62C39">
        <w:rPr>
          <w:rFonts w:cstheme="majorHAnsi"/>
          <w:color w:val="000000" w:themeColor="text1"/>
          <w:sz w:val="24"/>
          <w:szCs w:val="24"/>
        </w:rPr>
        <w:t>Gold Difference per lane:</w:t>
      </w:r>
      <w:r w:rsidRPr="00A62C39">
        <w:rPr>
          <w:rFonts w:cstheme="majorHAnsi"/>
          <w:b w:val="0"/>
          <w:bCs w:val="0"/>
          <w:color w:val="000000" w:themeColor="text1"/>
          <w:sz w:val="24"/>
          <w:szCs w:val="24"/>
        </w:rPr>
        <w:t xml:space="preserve"> The gold advantage/disadvantage per lane at 10 minutes, a strong indicator of early advantage.</w:t>
      </w:r>
    </w:p>
    <w:p w14:paraId="64839E5B" w14:textId="77777777" w:rsidR="00A62C39" w:rsidRPr="00A62C39" w:rsidRDefault="00A62C39" w:rsidP="00A62C39">
      <w:pPr>
        <w:pStyle w:val="Heading1"/>
        <w:numPr>
          <w:ilvl w:val="0"/>
          <w:numId w:val="20"/>
        </w:numPr>
        <w:rPr>
          <w:rFonts w:cstheme="majorHAnsi"/>
          <w:b w:val="0"/>
          <w:bCs w:val="0"/>
          <w:color w:val="000000" w:themeColor="text1"/>
          <w:sz w:val="24"/>
          <w:szCs w:val="24"/>
        </w:rPr>
      </w:pPr>
      <w:r w:rsidRPr="00A62C39">
        <w:rPr>
          <w:rFonts w:cstheme="majorHAnsi"/>
          <w:color w:val="000000" w:themeColor="text1"/>
          <w:sz w:val="24"/>
          <w:szCs w:val="24"/>
        </w:rPr>
        <w:t>CS Difference per lane:</w:t>
      </w:r>
      <w:r w:rsidRPr="00A62C39">
        <w:rPr>
          <w:rFonts w:cstheme="majorHAnsi"/>
          <w:b w:val="0"/>
          <w:bCs w:val="0"/>
          <w:color w:val="000000" w:themeColor="text1"/>
          <w:sz w:val="24"/>
          <w:szCs w:val="24"/>
        </w:rPr>
        <w:t xml:space="preserve"> The difference in minion kills per lane at 10 minutes, reflecting lane efficiency and farming.</w:t>
      </w:r>
    </w:p>
    <w:p w14:paraId="285EF478" w14:textId="77777777" w:rsidR="00A62C39" w:rsidRPr="00A62C39" w:rsidRDefault="00A62C39" w:rsidP="00A62C39">
      <w:pPr>
        <w:pStyle w:val="Heading1"/>
        <w:numPr>
          <w:ilvl w:val="0"/>
          <w:numId w:val="20"/>
        </w:numPr>
        <w:rPr>
          <w:rFonts w:cstheme="majorHAnsi"/>
          <w:b w:val="0"/>
          <w:bCs w:val="0"/>
          <w:color w:val="000000" w:themeColor="text1"/>
          <w:sz w:val="24"/>
          <w:szCs w:val="24"/>
        </w:rPr>
      </w:pPr>
      <w:r w:rsidRPr="00A62C39">
        <w:rPr>
          <w:rFonts w:cstheme="majorHAnsi"/>
          <w:color w:val="000000" w:themeColor="text1"/>
          <w:sz w:val="24"/>
          <w:szCs w:val="24"/>
        </w:rPr>
        <w:t>XP Difference per lane:</w:t>
      </w:r>
      <w:r w:rsidRPr="00A62C39">
        <w:rPr>
          <w:rFonts w:cstheme="majorHAnsi"/>
          <w:b w:val="0"/>
          <w:bCs w:val="0"/>
          <w:color w:val="000000" w:themeColor="text1"/>
          <w:sz w:val="24"/>
          <w:szCs w:val="24"/>
        </w:rPr>
        <w:t xml:space="preserve"> The level/experience difference at 10 minutes, showing who reached power spikes earlier.</w:t>
      </w:r>
    </w:p>
    <w:p w14:paraId="5DD574DC" w14:textId="77777777" w:rsidR="00A62C39" w:rsidRPr="00A62C39" w:rsidRDefault="00A62C39" w:rsidP="00A62C39">
      <w:pPr>
        <w:pStyle w:val="Heading1"/>
        <w:numPr>
          <w:ilvl w:val="0"/>
          <w:numId w:val="20"/>
        </w:numPr>
        <w:rPr>
          <w:rFonts w:cstheme="majorHAnsi"/>
          <w:b w:val="0"/>
          <w:bCs w:val="0"/>
          <w:color w:val="000000" w:themeColor="text1"/>
          <w:sz w:val="24"/>
          <w:szCs w:val="24"/>
        </w:rPr>
      </w:pPr>
      <w:r w:rsidRPr="00A62C39">
        <w:rPr>
          <w:rFonts w:cstheme="majorHAnsi"/>
          <w:color w:val="000000" w:themeColor="text1"/>
          <w:sz w:val="24"/>
          <w:szCs w:val="24"/>
        </w:rPr>
        <w:lastRenderedPageBreak/>
        <w:t>K/D/A per lane:</w:t>
      </w:r>
      <w:r w:rsidRPr="00A62C39">
        <w:rPr>
          <w:rFonts w:cstheme="majorHAnsi"/>
          <w:b w:val="0"/>
          <w:bCs w:val="0"/>
          <w:color w:val="000000" w:themeColor="text1"/>
          <w:sz w:val="24"/>
          <w:szCs w:val="24"/>
        </w:rPr>
        <w:t xml:space="preserve"> Lane-specific kills, deaths, and assists at 10 minutes, indicating lane dominance.</w:t>
      </w:r>
    </w:p>
    <w:p w14:paraId="60F110E2" w14:textId="77777777" w:rsidR="00A62C39" w:rsidRPr="00A62C39" w:rsidRDefault="00A62C39" w:rsidP="00A62C39">
      <w:pPr>
        <w:pStyle w:val="Heading1"/>
        <w:rPr>
          <w:rFonts w:cstheme="majorHAnsi"/>
          <w:color w:val="000000" w:themeColor="text1"/>
          <w:sz w:val="24"/>
          <w:szCs w:val="24"/>
        </w:rPr>
      </w:pPr>
      <w:r w:rsidRPr="00A62C39">
        <w:rPr>
          <w:rFonts w:cstheme="majorHAnsi"/>
          <w:color w:val="000000" w:themeColor="text1"/>
          <w:sz w:val="24"/>
          <w:szCs w:val="24"/>
        </w:rPr>
        <w:t>Team Objectives at 10 minutes</w:t>
      </w:r>
    </w:p>
    <w:p w14:paraId="1B219CB3" w14:textId="77777777" w:rsidR="00A62C39" w:rsidRPr="00A62C39" w:rsidRDefault="00A62C39" w:rsidP="00A62C39">
      <w:pPr>
        <w:pStyle w:val="Heading1"/>
        <w:numPr>
          <w:ilvl w:val="0"/>
          <w:numId w:val="21"/>
        </w:numPr>
        <w:rPr>
          <w:rFonts w:cstheme="majorHAnsi"/>
          <w:b w:val="0"/>
          <w:bCs w:val="0"/>
          <w:color w:val="000000" w:themeColor="text1"/>
          <w:sz w:val="24"/>
          <w:szCs w:val="24"/>
        </w:rPr>
      </w:pPr>
      <w:r w:rsidRPr="00A62C39">
        <w:rPr>
          <w:rFonts w:cstheme="majorHAnsi"/>
          <w:color w:val="000000" w:themeColor="text1"/>
          <w:sz w:val="24"/>
          <w:szCs w:val="24"/>
        </w:rPr>
        <w:t>First Blood:</w:t>
      </w:r>
      <w:r w:rsidRPr="00A62C39">
        <w:rPr>
          <w:rFonts w:cstheme="majorHAnsi"/>
          <w:b w:val="0"/>
          <w:bCs w:val="0"/>
          <w:color w:val="000000" w:themeColor="text1"/>
          <w:sz w:val="24"/>
          <w:szCs w:val="24"/>
        </w:rPr>
        <w:t xml:space="preserve"> Which team secured the first kill, reflecting early aggression.</w:t>
      </w:r>
    </w:p>
    <w:p w14:paraId="73853666" w14:textId="77777777" w:rsidR="00A62C39" w:rsidRPr="00A62C39" w:rsidRDefault="00A62C39" w:rsidP="00A62C39">
      <w:pPr>
        <w:pStyle w:val="Heading1"/>
        <w:numPr>
          <w:ilvl w:val="0"/>
          <w:numId w:val="21"/>
        </w:numPr>
        <w:rPr>
          <w:rFonts w:cstheme="majorHAnsi"/>
          <w:b w:val="0"/>
          <w:bCs w:val="0"/>
          <w:color w:val="000000" w:themeColor="text1"/>
          <w:sz w:val="24"/>
          <w:szCs w:val="24"/>
        </w:rPr>
      </w:pPr>
      <w:r w:rsidRPr="00A62C39">
        <w:rPr>
          <w:rFonts w:cstheme="majorHAnsi"/>
          <w:color w:val="000000" w:themeColor="text1"/>
          <w:sz w:val="24"/>
          <w:szCs w:val="24"/>
        </w:rPr>
        <w:t>First Tower:</w:t>
      </w:r>
      <w:r w:rsidRPr="00A62C39">
        <w:rPr>
          <w:rFonts w:cstheme="majorHAnsi"/>
          <w:b w:val="0"/>
          <w:bCs w:val="0"/>
          <w:color w:val="000000" w:themeColor="text1"/>
          <w:sz w:val="24"/>
          <w:szCs w:val="24"/>
        </w:rPr>
        <w:t xml:space="preserve"> Which team destroyed the first tower, an indicator of map control.</w:t>
      </w:r>
    </w:p>
    <w:p w14:paraId="5884C9CF" w14:textId="77777777" w:rsidR="00A62C39" w:rsidRPr="00A62C39" w:rsidRDefault="00A62C39" w:rsidP="00A62C39">
      <w:pPr>
        <w:pStyle w:val="Heading1"/>
        <w:numPr>
          <w:ilvl w:val="0"/>
          <w:numId w:val="21"/>
        </w:numPr>
        <w:rPr>
          <w:rFonts w:cstheme="majorHAnsi"/>
          <w:b w:val="0"/>
          <w:bCs w:val="0"/>
          <w:color w:val="000000" w:themeColor="text1"/>
          <w:sz w:val="24"/>
          <w:szCs w:val="24"/>
        </w:rPr>
      </w:pPr>
      <w:r w:rsidRPr="00A62C39">
        <w:rPr>
          <w:rFonts w:cstheme="majorHAnsi"/>
          <w:color w:val="000000" w:themeColor="text1"/>
          <w:sz w:val="24"/>
          <w:szCs w:val="24"/>
        </w:rPr>
        <w:t>First Dragon (with type):</w:t>
      </w:r>
      <w:r w:rsidRPr="00A62C39">
        <w:rPr>
          <w:rFonts w:cstheme="majorHAnsi"/>
          <w:b w:val="0"/>
          <w:bCs w:val="0"/>
          <w:color w:val="000000" w:themeColor="text1"/>
          <w:sz w:val="24"/>
          <w:szCs w:val="24"/>
        </w:rPr>
        <w:t xml:space="preserve"> Which team secured the first dragon, providing early buffs.</w:t>
      </w:r>
    </w:p>
    <w:p w14:paraId="793EF39F" w14:textId="77777777" w:rsidR="00A62C39" w:rsidRPr="00A62C39" w:rsidRDefault="00A62C39" w:rsidP="00A62C39">
      <w:pPr>
        <w:pStyle w:val="Heading1"/>
        <w:numPr>
          <w:ilvl w:val="0"/>
          <w:numId w:val="21"/>
        </w:numPr>
        <w:rPr>
          <w:rFonts w:cstheme="majorHAnsi"/>
          <w:b w:val="0"/>
          <w:bCs w:val="0"/>
          <w:color w:val="000000" w:themeColor="text1"/>
          <w:sz w:val="24"/>
          <w:szCs w:val="24"/>
        </w:rPr>
      </w:pPr>
      <w:r w:rsidRPr="00A62C39">
        <w:rPr>
          <w:rFonts w:cstheme="majorHAnsi"/>
          <w:color w:val="000000" w:themeColor="text1"/>
          <w:sz w:val="24"/>
          <w:szCs w:val="24"/>
        </w:rPr>
        <w:t>First Rift Herald:</w:t>
      </w:r>
      <w:r w:rsidRPr="00A62C39">
        <w:rPr>
          <w:rFonts w:cstheme="majorHAnsi"/>
          <w:b w:val="0"/>
          <w:bCs w:val="0"/>
          <w:color w:val="000000" w:themeColor="text1"/>
          <w:sz w:val="24"/>
          <w:szCs w:val="24"/>
        </w:rPr>
        <w:t xml:space="preserve"> Which team secured the first Herald, often leading to tower pressure.</w:t>
      </w:r>
    </w:p>
    <w:p w14:paraId="7F150A67" w14:textId="1DE20A75" w:rsidR="00A62C39" w:rsidRPr="00A62C39" w:rsidRDefault="00A62C39" w:rsidP="00A62C39">
      <w:pPr>
        <w:pStyle w:val="Heading1"/>
        <w:numPr>
          <w:ilvl w:val="0"/>
          <w:numId w:val="21"/>
        </w:numPr>
        <w:rPr>
          <w:rFonts w:cstheme="majorHAnsi"/>
          <w:b w:val="0"/>
          <w:bCs w:val="0"/>
          <w:color w:val="000000" w:themeColor="text1"/>
          <w:sz w:val="24"/>
          <w:szCs w:val="24"/>
        </w:rPr>
      </w:pPr>
      <w:r w:rsidRPr="00A62C39">
        <w:rPr>
          <w:rFonts w:cstheme="majorHAnsi"/>
          <w:color w:val="000000" w:themeColor="text1"/>
          <w:sz w:val="24"/>
          <w:szCs w:val="24"/>
        </w:rPr>
        <w:t>Tower/Dragon Kills (totals):</w:t>
      </w:r>
      <w:r w:rsidRPr="00A62C39">
        <w:rPr>
          <w:rFonts w:cstheme="majorHAnsi"/>
          <w:b w:val="0"/>
          <w:bCs w:val="0"/>
          <w:color w:val="000000" w:themeColor="text1"/>
          <w:sz w:val="24"/>
          <w:szCs w:val="24"/>
        </w:rPr>
        <w:t xml:space="preserve"> Cumulative objectives taken by each team at 10 minutes, showing overall control.</w:t>
      </w:r>
    </w:p>
    <w:p w14:paraId="653D0422" w14:textId="77777777" w:rsidR="00A62C39" w:rsidRPr="00A62C39" w:rsidRDefault="00A62C39" w:rsidP="00A62C39">
      <w:pPr>
        <w:pStyle w:val="Heading1"/>
        <w:rPr>
          <w:rFonts w:cstheme="majorHAnsi"/>
          <w:color w:val="000000" w:themeColor="text1"/>
          <w:sz w:val="24"/>
          <w:szCs w:val="24"/>
        </w:rPr>
      </w:pPr>
      <w:r w:rsidRPr="00A62C39">
        <w:rPr>
          <w:rFonts w:cstheme="majorHAnsi"/>
          <w:color w:val="000000" w:themeColor="text1"/>
          <w:sz w:val="24"/>
          <w:szCs w:val="24"/>
        </w:rPr>
        <w:t>Target Variables</w:t>
      </w:r>
    </w:p>
    <w:p w14:paraId="70D469C9" w14:textId="77777777" w:rsidR="00A62C39" w:rsidRPr="00A62C39" w:rsidRDefault="00A62C39" w:rsidP="00A62C39">
      <w:pPr>
        <w:pStyle w:val="Heading1"/>
        <w:numPr>
          <w:ilvl w:val="0"/>
          <w:numId w:val="22"/>
        </w:numPr>
        <w:rPr>
          <w:rFonts w:cstheme="majorHAnsi"/>
          <w:b w:val="0"/>
          <w:bCs w:val="0"/>
          <w:color w:val="000000" w:themeColor="text1"/>
          <w:sz w:val="24"/>
          <w:szCs w:val="24"/>
        </w:rPr>
      </w:pPr>
      <w:r w:rsidRPr="00A62C39">
        <w:rPr>
          <w:rFonts w:cstheme="majorHAnsi"/>
          <w:color w:val="000000" w:themeColor="text1"/>
          <w:sz w:val="24"/>
          <w:szCs w:val="24"/>
        </w:rPr>
        <w:t>Match Outcome:</w:t>
      </w:r>
      <w:r w:rsidRPr="00A62C39">
        <w:rPr>
          <w:rFonts w:cstheme="majorHAnsi"/>
          <w:b w:val="0"/>
          <w:bCs w:val="0"/>
          <w:color w:val="000000" w:themeColor="text1"/>
          <w:sz w:val="24"/>
          <w:szCs w:val="24"/>
        </w:rPr>
        <w:t xml:space="preserve"> Binary label indicating Win/Loss from the Blue side perspective.</w:t>
      </w:r>
    </w:p>
    <w:p w14:paraId="4D58A08E" w14:textId="3D5DB286" w:rsidR="00E46369" w:rsidRPr="00E46369" w:rsidRDefault="00A62C39" w:rsidP="00A62C39">
      <w:pPr>
        <w:pStyle w:val="Heading1"/>
        <w:numPr>
          <w:ilvl w:val="0"/>
          <w:numId w:val="22"/>
        </w:numPr>
        <w:rPr>
          <w:rFonts w:cstheme="majorHAnsi"/>
          <w:b w:val="0"/>
          <w:bCs w:val="0"/>
          <w:color w:val="000000" w:themeColor="text1"/>
          <w:sz w:val="24"/>
          <w:szCs w:val="24"/>
        </w:rPr>
      </w:pPr>
      <w:r w:rsidRPr="00A62C39">
        <w:rPr>
          <w:rFonts w:cstheme="majorHAnsi"/>
          <w:color w:val="000000" w:themeColor="text1"/>
          <w:sz w:val="24"/>
          <w:szCs w:val="24"/>
        </w:rPr>
        <w:t>Win Probability:</w:t>
      </w:r>
      <w:r w:rsidRPr="00A62C39">
        <w:rPr>
          <w:rFonts w:cstheme="majorHAnsi"/>
          <w:b w:val="0"/>
          <w:bCs w:val="0"/>
          <w:color w:val="000000" w:themeColor="text1"/>
          <w:sz w:val="24"/>
          <w:szCs w:val="24"/>
        </w:rPr>
        <w:t xml:space="preserve"> Continuous regression output estimating the probability of winning.</w:t>
      </w:r>
    </w:p>
    <w:p w14:paraId="5C1437FC" w14:textId="77777777" w:rsidR="00E46369" w:rsidRPr="00E46369" w:rsidRDefault="00E46369" w:rsidP="00E46369">
      <w:pPr>
        <w:pStyle w:val="Heading1"/>
        <w:rPr>
          <w:rFonts w:cstheme="majorHAnsi"/>
          <w:b w:val="0"/>
          <w:bCs w:val="0"/>
          <w:color w:val="000000" w:themeColor="text1"/>
          <w:sz w:val="24"/>
          <w:szCs w:val="24"/>
        </w:rPr>
      </w:pPr>
      <w:r w:rsidRPr="00E46369">
        <w:rPr>
          <w:rFonts w:cstheme="majorHAnsi"/>
          <w:b w:val="0"/>
          <w:bCs w:val="0"/>
          <w:color w:val="000000" w:themeColor="text1"/>
          <w:sz w:val="24"/>
          <w:szCs w:val="24"/>
        </w:rPr>
        <w:t>These requirements will guide the data collection and preprocessing, ensuring that the dataset captures both composition-level and early performance-level information, which together provide a strong basis for predicting match outcomes.</w:t>
      </w:r>
    </w:p>
    <w:p w14:paraId="412506E6" w14:textId="77777777" w:rsidR="005F7374" w:rsidRDefault="005F7374">
      <w:pPr>
        <w:pStyle w:val="Heading1"/>
        <w:rPr>
          <w:rFonts w:cstheme="majorHAnsi"/>
          <w:color w:val="auto"/>
        </w:rPr>
      </w:pPr>
    </w:p>
    <w:p w14:paraId="44DC1D88" w14:textId="77777777" w:rsidR="00E606D5" w:rsidRDefault="00E606D5">
      <w:pPr>
        <w:pStyle w:val="Heading1"/>
        <w:rPr>
          <w:rFonts w:cstheme="majorHAnsi"/>
          <w:color w:val="auto"/>
        </w:rPr>
      </w:pPr>
    </w:p>
    <w:p w14:paraId="16379785" w14:textId="2584DBB8" w:rsidR="00A25A95" w:rsidRPr="00E859BC" w:rsidRDefault="00E606D5">
      <w:pPr>
        <w:pStyle w:val="Heading1"/>
        <w:rPr>
          <w:rFonts w:cstheme="majorHAnsi"/>
          <w:color w:val="auto"/>
        </w:rPr>
      </w:pPr>
      <w:r>
        <w:rPr>
          <w:rFonts w:cstheme="majorHAnsi"/>
          <w:color w:val="auto"/>
        </w:rPr>
        <w:lastRenderedPageBreak/>
        <w:t>6</w:t>
      </w:r>
      <w:r w:rsidRPr="00E859BC">
        <w:rPr>
          <w:rFonts w:cstheme="majorHAnsi"/>
          <w:color w:val="auto"/>
        </w:rPr>
        <w:t xml:space="preserve">. How </w:t>
      </w:r>
      <w:r>
        <w:rPr>
          <w:rFonts w:cstheme="majorHAnsi"/>
          <w:color w:val="auto"/>
        </w:rPr>
        <w:t>am I</w:t>
      </w:r>
      <w:r w:rsidRPr="00E859BC">
        <w:rPr>
          <w:rFonts w:cstheme="majorHAnsi"/>
          <w:color w:val="auto"/>
        </w:rPr>
        <w:t xml:space="preserve"> going to do that?</w:t>
      </w:r>
    </w:p>
    <w:p w14:paraId="1A62711C" w14:textId="77777777" w:rsidR="005F7374" w:rsidRDefault="00000000" w:rsidP="005F7374">
      <w:pPr>
        <w:pStyle w:val="Compact"/>
        <w:ind w:left="720"/>
        <w:rPr>
          <w:rFonts w:asciiTheme="majorHAnsi" w:hAnsiTheme="majorHAnsi" w:cstheme="majorHAnsi"/>
        </w:rPr>
      </w:pPr>
      <w:r w:rsidRPr="00E859BC">
        <w:rPr>
          <w:rFonts w:asciiTheme="majorHAnsi" w:hAnsiTheme="majorHAnsi" w:cstheme="majorHAnsi"/>
        </w:rPr>
        <w:t>I will follow the AI Project Methodology:</w:t>
      </w:r>
    </w:p>
    <w:p w14:paraId="2A03ADAE" w14:textId="77777777" w:rsidR="005F7374" w:rsidRDefault="005F7374" w:rsidP="005F7374">
      <w:pPr>
        <w:pStyle w:val="Compact"/>
        <w:ind w:left="720"/>
        <w:rPr>
          <w:rFonts w:asciiTheme="majorHAnsi" w:hAnsiTheme="majorHAnsi" w:cstheme="majorHAnsi"/>
        </w:rPr>
      </w:pPr>
    </w:p>
    <w:p w14:paraId="5B84E7FE" w14:textId="4D9A0D79" w:rsidR="005F7374" w:rsidRPr="005F7374" w:rsidRDefault="005F7374" w:rsidP="005F7374">
      <w:pPr>
        <w:pStyle w:val="Compact"/>
        <w:numPr>
          <w:ilvl w:val="0"/>
          <w:numId w:val="12"/>
        </w:numPr>
        <w:rPr>
          <w:rFonts w:asciiTheme="majorHAnsi" w:hAnsiTheme="majorHAnsi" w:cstheme="majorHAnsi"/>
        </w:rPr>
      </w:pPr>
      <w:r w:rsidRPr="005F7374">
        <w:rPr>
          <w:rFonts w:asciiTheme="majorHAnsi" w:hAnsiTheme="majorHAnsi" w:cstheme="majorHAnsi"/>
          <w:b/>
          <w:bCs/>
        </w:rPr>
        <w:t>Domain Understanding</w:t>
      </w:r>
      <w:r w:rsidRPr="005F7374">
        <w:rPr>
          <w:rFonts w:asciiTheme="majorHAnsi" w:hAnsiTheme="majorHAnsi" w:cstheme="majorHAnsi"/>
        </w:rPr>
        <w:t>: Research champion stats, match objectives, and competitive strategies.</w:t>
      </w:r>
      <w:r w:rsidRPr="005F7374">
        <w:rPr>
          <w:rFonts w:asciiTheme="majorHAnsi" w:hAnsiTheme="majorHAnsi" w:cstheme="majorHAnsi"/>
        </w:rPr>
        <w:br/>
      </w:r>
    </w:p>
    <w:p w14:paraId="14C4D51E" w14:textId="77777777" w:rsidR="005F7374" w:rsidRPr="005F7374" w:rsidRDefault="005F7374" w:rsidP="005F7374">
      <w:pPr>
        <w:pStyle w:val="Compact"/>
        <w:numPr>
          <w:ilvl w:val="0"/>
          <w:numId w:val="10"/>
        </w:numPr>
        <w:rPr>
          <w:rFonts w:asciiTheme="majorHAnsi" w:hAnsiTheme="majorHAnsi" w:cstheme="majorHAnsi"/>
        </w:rPr>
      </w:pPr>
      <w:r w:rsidRPr="005F7374">
        <w:rPr>
          <w:rFonts w:asciiTheme="majorHAnsi" w:hAnsiTheme="majorHAnsi" w:cstheme="majorHAnsi"/>
          <w:b/>
          <w:bCs/>
        </w:rPr>
        <w:t>Analytic Approach</w:t>
      </w:r>
      <w:r w:rsidRPr="005F7374">
        <w:rPr>
          <w:rFonts w:asciiTheme="majorHAnsi" w:hAnsiTheme="majorHAnsi" w:cstheme="majorHAnsi"/>
        </w:rPr>
        <w:t>: Define how regression-based models will be used to estimate win probabilities.</w:t>
      </w:r>
      <w:r w:rsidRPr="005F7374">
        <w:rPr>
          <w:rFonts w:asciiTheme="majorHAnsi" w:hAnsiTheme="majorHAnsi" w:cstheme="majorHAnsi"/>
        </w:rPr>
        <w:br/>
      </w:r>
    </w:p>
    <w:p w14:paraId="5E308B35" w14:textId="77777777" w:rsidR="005F7374" w:rsidRPr="005F7374" w:rsidRDefault="005F7374" w:rsidP="005F7374">
      <w:pPr>
        <w:pStyle w:val="Compact"/>
        <w:numPr>
          <w:ilvl w:val="0"/>
          <w:numId w:val="10"/>
        </w:numPr>
        <w:rPr>
          <w:rFonts w:asciiTheme="majorHAnsi" w:hAnsiTheme="majorHAnsi" w:cstheme="majorHAnsi"/>
        </w:rPr>
      </w:pPr>
      <w:r w:rsidRPr="005F7374">
        <w:rPr>
          <w:rFonts w:asciiTheme="majorHAnsi" w:hAnsiTheme="majorHAnsi" w:cstheme="majorHAnsi"/>
          <w:b/>
          <w:bCs/>
        </w:rPr>
        <w:t>Data Requirements</w:t>
      </w:r>
      <w:r w:rsidRPr="005F7374">
        <w:rPr>
          <w:rFonts w:asciiTheme="majorHAnsi" w:hAnsiTheme="majorHAnsi" w:cstheme="majorHAnsi"/>
        </w:rPr>
        <w:t>: Specify exactly what data I need from the Riot API (champion IDs, objectives, gold difference, etc.).</w:t>
      </w:r>
      <w:r w:rsidRPr="005F7374">
        <w:rPr>
          <w:rFonts w:asciiTheme="majorHAnsi" w:hAnsiTheme="majorHAnsi" w:cstheme="majorHAnsi"/>
        </w:rPr>
        <w:br/>
      </w:r>
    </w:p>
    <w:p w14:paraId="075949A6" w14:textId="77777777" w:rsidR="005F7374" w:rsidRPr="005F7374" w:rsidRDefault="005F7374" w:rsidP="005F7374">
      <w:pPr>
        <w:pStyle w:val="Compact"/>
        <w:numPr>
          <w:ilvl w:val="0"/>
          <w:numId w:val="10"/>
        </w:numPr>
        <w:rPr>
          <w:rFonts w:asciiTheme="majorHAnsi" w:hAnsiTheme="majorHAnsi" w:cstheme="majorHAnsi"/>
        </w:rPr>
      </w:pPr>
      <w:r w:rsidRPr="005F7374">
        <w:rPr>
          <w:rFonts w:asciiTheme="majorHAnsi" w:hAnsiTheme="majorHAnsi" w:cstheme="majorHAnsi"/>
          <w:b/>
          <w:bCs/>
        </w:rPr>
        <w:t>Data Collection</w:t>
      </w:r>
      <w:r w:rsidRPr="005F7374">
        <w:rPr>
          <w:rFonts w:asciiTheme="majorHAnsi" w:hAnsiTheme="majorHAnsi" w:cstheme="majorHAnsi"/>
        </w:rPr>
        <w:t>: Use Riot API to gather real matches and timelines.</w:t>
      </w:r>
      <w:r w:rsidRPr="005F7374">
        <w:rPr>
          <w:rFonts w:asciiTheme="majorHAnsi" w:hAnsiTheme="majorHAnsi" w:cstheme="majorHAnsi"/>
        </w:rPr>
        <w:br/>
      </w:r>
    </w:p>
    <w:p w14:paraId="076B0D2C" w14:textId="77777777" w:rsidR="005F7374" w:rsidRPr="005F7374" w:rsidRDefault="005F7374" w:rsidP="005F7374">
      <w:pPr>
        <w:pStyle w:val="Compact"/>
        <w:numPr>
          <w:ilvl w:val="0"/>
          <w:numId w:val="10"/>
        </w:numPr>
        <w:rPr>
          <w:rFonts w:asciiTheme="majorHAnsi" w:hAnsiTheme="majorHAnsi" w:cstheme="majorHAnsi"/>
        </w:rPr>
      </w:pPr>
      <w:r w:rsidRPr="005F7374">
        <w:rPr>
          <w:rFonts w:asciiTheme="majorHAnsi" w:hAnsiTheme="majorHAnsi" w:cstheme="majorHAnsi"/>
          <w:b/>
          <w:bCs/>
        </w:rPr>
        <w:t>Data Understanding</w:t>
      </w:r>
      <w:r w:rsidRPr="005F7374">
        <w:rPr>
          <w:rFonts w:asciiTheme="majorHAnsi" w:hAnsiTheme="majorHAnsi" w:cstheme="majorHAnsi"/>
        </w:rPr>
        <w:t>: Explore and analyze the data to check consistency, missing values, and patterns.</w:t>
      </w:r>
      <w:r w:rsidRPr="005F7374">
        <w:rPr>
          <w:rFonts w:asciiTheme="majorHAnsi" w:hAnsiTheme="majorHAnsi" w:cstheme="majorHAnsi"/>
        </w:rPr>
        <w:br/>
      </w:r>
    </w:p>
    <w:p w14:paraId="30E4F660" w14:textId="77777777" w:rsidR="005F7374" w:rsidRPr="005F7374" w:rsidRDefault="005F7374" w:rsidP="005F7374">
      <w:pPr>
        <w:pStyle w:val="Compact"/>
        <w:numPr>
          <w:ilvl w:val="0"/>
          <w:numId w:val="10"/>
        </w:numPr>
        <w:rPr>
          <w:rFonts w:asciiTheme="majorHAnsi" w:hAnsiTheme="majorHAnsi" w:cstheme="majorHAnsi"/>
        </w:rPr>
      </w:pPr>
      <w:r w:rsidRPr="005F7374">
        <w:rPr>
          <w:rFonts w:asciiTheme="majorHAnsi" w:hAnsiTheme="majorHAnsi" w:cstheme="majorHAnsi"/>
          <w:b/>
          <w:bCs/>
        </w:rPr>
        <w:t>Data Preparation</w:t>
      </w:r>
      <w:r w:rsidRPr="005F7374">
        <w:rPr>
          <w:rFonts w:asciiTheme="majorHAnsi" w:hAnsiTheme="majorHAnsi" w:cstheme="majorHAnsi"/>
        </w:rPr>
        <w:t>: Clean, structure, and engineer features for modeling.</w:t>
      </w:r>
      <w:r w:rsidRPr="005F7374">
        <w:rPr>
          <w:rFonts w:asciiTheme="majorHAnsi" w:hAnsiTheme="majorHAnsi" w:cstheme="majorHAnsi"/>
        </w:rPr>
        <w:br/>
      </w:r>
    </w:p>
    <w:p w14:paraId="5ACC8CDA" w14:textId="77777777" w:rsidR="005F7374" w:rsidRPr="005F7374" w:rsidRDefault="005F7374" w:rsidP="005F7374">
      <w:pPr>
        <w:pStyle w:val="Compact"/>
        <w:numPr>
          <w:ilvl w:val="0"/>
          <w:numId w:val="10"/>
        </w:numPr>
        <w:rPr>
          <w:rFonts w:asciiTheme="majorHAnsi" w:hAnsiTheme="majorHAnsi" w:cstheme="majorHAnsi"/>
        </w:rPr>
      </w:pPr>
      <w:r w:rsidRPr="005F7374">
        <w:rPr>
          <w:rFonts w:asciiTheme="majorHAnsi" w:hAnsiTheme="majorHAnsi" w:cstheme="majorHAnsi"/>
          <w:b/>
          <w:bCs/>
        </w:rPr>
        <w:t>Preprocessing</w:t>
      </w:r>
      <w:r w:rsidRPr="005F7374">
        <w:rPr>
          <w:rFonts w:asciiTheme="majorHAnsi" w:hAnsiTheme="majorHAnsi" w:cstheme="majorHAnsi"/>
        </w:rPr>
        <w:t>: Finalize dataset transformations, scaling, and splits.</w:t>
      </w:r>
      <w:r w:rsidRPr="005F7374">
        <w:rPr>
          <w:rFonts w:asciiTheme="majorHAnsi" w:hAnsiTheme="majorHAnsi" w:cstheme="majorHAnsi"/>
        </w:rPr>
        <w:br/>
      </w:r>
    </w:p>
    <w:p w14:paraId="74446813" w14:textId="6B73D7FA" w:rsidR="005F7374" w:rsidRPr="005F7374" w:rsidRDefault="005F7374" w:rsidP="005F7374">
      <w:pPr>
        <w:pStyle w:val="Compact"/>
        <w:numPr>
          <w:ilvl w:val="0"/>
          <w:numId w:val="10"/>
        </w:numPr>
        <w:rPr>
          <w:rFonts w:asciiTheme="majorHAnsi" w:hAnsiTheme="majorHAnsi" w:cstheme="majorHAnsi"/>
        </w:rPr>
      </w:pPr>
      <w:r w:rsidRPr="005F7374">
        <w:rPr>
          <w:rFonts w:asciiTheme="majorHAnsi" w:hAnsiTheme="majorHAnsi" w:cstheme="majorHAnsi"/>
          <w:b/>
          <w:bCs/>
        </w:rPr>
        <w:t>Modeling</w:t>
      </w:r>
      <w:r w:rsidRPr="005F7374">
        <w:rPr>
          <w:rFonts w:asciiTheme="majorHAnsi" w:hAnsiTheme="majorHAnsi" w:cstheme="majorHAnsi"/>
        </w:rPr>
        <w:t>: Train ML model for win prediction, starting with pre-game compositions and early-game features.</w:t>
      </w:r>
      <w:r w:rsidRPr="005F7374">
        <w:rPr>
          <w:rFonts w:asciiTheme="majorHAnsi" w:hAnsiTheme="majorHAnsi" w:cstheme="majorHAnsi"/>
        </w:rPr>
        <w:br/>
      </w:r>
    </w:p>
    <w:p w14:paraId="7F599BC8" w14:textId="77777777" w:rsidR="005F7374" w:rsidRPr="005F7374" w:rsidRDefault="005F7374" w:rsidP="005F7374">
      <w:pPr>
        <w:pStyle w:val="Compact"/>
        <w:numPr>
          <w:ilvl w:val="0"/>
          <w:numId w:val="10"/>
        </w:numPr>
        <w:rPr>
          <w:rFonts w:asciiTheme="majorHAnsi" w:hAnsiTheme="majorHAnsi" w:cstheme="majorHAnsi"/>
        </w:rPr>
      </w:pPr>
      <w:r w:rsidRPr="005F7374">
        <w:rPr>
          <w:rFonts w:asciiTheme="majorHAnsi" w:hAnsiTheme="majorHAnsi" w:cstheme="majorHAnsi"/>
          <w:b/>
          <w:bCs/>
        </w:rPr>
        <w:t>Evaluation</w:t>
      </w:r>
      <w:r w:rsidRPr="005F7374">
        <w:rPr>
          <w:rFonts w:asciiTheme="majorHAnsi" w:hAnsiTheme="majorHAnsi" w:cstheme="majorHAnsi"/>
        </w:rPr>
        <w:t>: Compare model performance, highlight important features, and refine based on results.</w:t>
      </w:r>
      <w:r w:rsidRPr="005F7374">
        <w:rPr>
          <w:rFonts w:asciiTheme="majorHAnsi" w:hAnsiTheme="majorHAnsi" w:cstheme="majorHAnsi"/>
        </w:rPr>
        <w:br/>
      </w:r>
    </w:p>
    <w:p w14:paraId="2BBA43AA" w14:textId="185D7F89" w:rsidR="005F7374" w:rsidRPr="005F7374" w:rsidRDefault="005F7374" w:rsidP="005F7374">
      <w:pPr>
        <w:pStyle w:val="Compact"/>
        <w:numPr>
          <w:ilvl w:val="0"/>
          <w:numId w:val="10"/>
        </w:numPr>
        <w:rPr>
          <w:rFonts w:asciiTheme="majorHAnsi" w:hAnsiTheme="majorHAnsi" w:cstheme="majorHAnsi"/>
        </w:rPr>
      </w:pPr>
      <w:r w:rsidRPr="005F7374">
        <w:rPr>
          <w:rFonts w:asciiTheme="majorHAnsi" w:hAnsiTheme="majorHAnsi" w:cstheme="majorHAnsi"/>
          <w:b/>
          <w:bCs/>
        </w:rPr>
        <w:t>Delivery</w:t>
      </w:r>
      <w:r w:rsidRPr="005F7374">
        <w:rPr>
          <w:rFonts w:asciiTheme="majorHAnsi" w:hAnsiTheme="majorHAnsi" w:cstheme="majorHAnsi"/>
        </w:rPr>
        <w:t>: Provide a working AI prototype that shows win predictions at different stages (</w:t>
      </w:r>
      <w:r>
        <w:rPr>
          <w:rFonts w:asciiTheme="majorHAnsi" w:hAnsiTheme="majorHAnsi" w:cstheme="majorHAnsi"/>
        </w:rPr>
        <w:t>draft phase</w:t>
      </w:r>
      <w:r w:rsidRPr="005F7374">
        <w:rPr>
          <w:rFonts w:asciiTheme="majorHAnsi" w:hAnsiTheme="majorHAnsi" w:cstheme="majorHAnsi"/>
        </w:rPr>
        <w:t xml:space="preserve"> and 10 minutes into the match).</w:t>
      </w:r>
      <w:r w:rsidRPr="005F7374">
        <w:rPr>
          <w:rFonts w:asciiTheme="majorHAnsi" w:hAnsiTheme="majorHAnsi" w:cstheme="majorHAnsi"/>
        </w:rPr>
        <w:br/>
      </w:r>
    </w:p>
    <w:p w14:paraId="6DBC881B" w14:textId="4B9DCD3E" w:rsidR="00A25A95" w:rsidRPr="00E606D5" w:rsidRDefault="005F7374" w:rsidP="00E606D5">
      <w:pPr>
        <w:pStyle w:val="Compact"/>
        <w:numPr>
          <w:ilvl w:val="0"/>
          <w:numId w:val="10"/>
        </w:numPr>
        <w:rPr>
          <w:rFonts w:asciiTheme="majorHAnsi" w:hAnsiTheme="majorHAnsi" w:cstheme="majorHAnsi"/>
        </w:rPr>
      </w:pPr>
      <w:r w:rsidRPr="005F7374">
        <w:rPr>
          <w:rFonts w:asciiTheme="majorHAnsi" w:hAnsiTheme="majorHAnsi" w:cstheme="majorHAnsi"/>
          <w:b/>
          <w:bCs/>
        </w:rPr>
        <w:t>Feedback</w:t>
      </w:r>
      <w:r w:rsidRPr="005F7374">
        <w:rPr>
          <w:rFonts w:asciiTheme="majorHAnsi" w:hAnsiTheme="majorHAnsi" w:cstheme="majorHAnsi"/>
        </w:rPr>
        <w:t>: Present results, gather input from teachers, and iterate to improve the model and dataset in the next cycle.</w:t>
      </w:r>
    </w:p>
    <w:sectPr w:rsidR="00A25A95" w:rsidRPr="00E606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EDD00" w14:textId="77777777" w:rsidR="006C2B0E" w:rsidRDefault="006C2B0E" w:rsidP="005F7374">
      <w:pPr>
        <w:spacing w:after="0" w:line="240" w:lineRule="auto"/>
      </w:pPr>
      <w:r>
        <w:separator/>
      </w:r>
    </w:p>
  </w:endnote>
  <w:endnote w:type="continuationSeparator" w:id="0">
    <w:p w14:paraId="7BD1C830" w14:textId="77777777" w:rsidR="006C2B0E" w:rsidRDefault="006C2B0E" w:rsidP="005F7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43B8C" w14:textId="77777777" w:rsidR="006C2B0E" w:rsidRDefault="006C2B0E" w:rsidP="005F7374">
      <w:pPr>
        <w:spacing w:after="0" w:line="240" w:lineRule="auto"/>
      </w:pPr>
      <w:r>
        <w:separator/>
      </w:r>
    </w:p>
  </w:footnote>
  <w:footnote w:type="continuationSeparator" w:id="0">
    <w:p w14:paraId="7FC8D285" w14:textId="77777777" w:rsidR="006C2B0E" w:rsidRDefault="006C2B0E" w:rsidP="005F7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A991"/>
    <w:multiLevelType w:val="multilevel"/>
    <w:tmpl w:val="78E0B20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3AC061B"/>
    <w:multiLevelType w:val="multilevel"/>
    <w:tmpl w:val="B94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A5092D"/>
    <w:multiLevelType w:val="multilevel"/>
    <w:tmpl w:val="5160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572EC"/>
    <w:multiLevelType w:val="multilevel"/>
    <w:tmpl w:val="1E66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952069"/>
    <w:multiLevelType w:val="multilevel"/>
    <w:tmpl w:val="200E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73242"/>
    <w:multiLevelType w:val="multilevel"/>
    <w:tmpl w:val="9830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5F724D"/>
    <w:multiLevelType w:val="hybridMultilevel"/>
    <w:tmpl w:val="99AA8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A26D2"/>
    <w:multiLevelType w:val="multilevel"/>
    <w:tmpl w:val="DCC4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145909"/>
    <w:multiLevelType w:val="multilevel"/>
    <w:tmpl w:val="0364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7C71A8"/>
    <w:multiLevelType w:val="multilevel"/>
    <w:tmpl w:val="22CE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C59B5"/>
    <w:multiLevelType w:val="hybridMultilevel"/>
    <w:tmpl w:val="576C5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C20A83"/>
    <w:multiLevelType w:val="multilevel"/>
    <w:tmpl w:val="CC06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8434D2"/>
    <w:multiLevelType w:val="multilevel"/>
    <w:tmpl w:val="20AC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824089">
    <w:abstractNumId w:val="8"/>
  </w:num>
  <w:num w:numId="2" w16cid:durableId="890271754">
    <w:abstractNumId w:val="6"/>
  </w:num>
  <w:num w:numId="3" w16cid:durableId="110247155">
    <w:abstractNumId w:val="5"/>
  </w:num>
  <w:num w:numId="4" w16cid:durableId="1339575822">
    <w:abstractNumId w:val="4"/>
  </w:num>
  <w:num w:numId="5" w16cid:durableId="412627358">
    <w:abstractNumId w:val="7"/>
  </w:num>
  <w:num w:numId="6" w16cid:durableId="1178348667">
    <w:abstractNumId w:val="3"/>
  </w:num>
  <w:num w:numId="7" w16cid:durableId="68381737">
    <w:abstractNumId w:val="2"/>
  </w:num>
  <w:num w:numId="8" w16cid:durableId="461968077">
    <w:abstractNumId w:val="1"/>
  </w:num>
  <w:num w:numId="9" w16cid:durableId="358898355">
    <w:abstractNumId w:val="0"/>
  </w:num>
  <w:num w:numId="10" w16cid:durableId="1882208953">
    <w:abstractNumId w:val="9"/>
  </w:num>
  <w:num w:numId="11" w16cid:durableId="548952946">
    <w:abstractNumId w:val="19"/>
  </w:num>
  <w:num w:numId="12" w16cid:durableId="758598496">
    <w:abstractNumId w:val="15"/>
  </w:num>
  <w:num w:numId="13" w16cid:durableId="587925840">
    <w:abstractNumId w:val="17"/>
  </w:num>
  <w:num w:numId="14" w16cid:durableId="1566381574">
    <w:abstractNumId w:val="10"/>
  </w:num>
  <w:num w:numId="15" w16cid:durableId="1227840304">
    <w:abstractNumId w:val="11"/>
  </w:num>
  <w:num w:numId="16" w16cid:durableId="2078046859">
    <w:abstractNumId w:val="21"/>
  </w:num>
  <w:num w:numId="17" w16cid:durableId="49353450">
    <w:abstractNumId w:val="18"/>
  </w:num>
  <w:num w:numId="18" w16cid:durableId="511606268">
    <w:abstractNumId w:val="14"/>
  </w:num>
  <w:num w:numId="19" w16cid:durableId="290475330">
    <w:abstractNumId w:val="20"/>
  </w:num>
  <w:num w:numId="20" w16cid:durableId="1858077081">
    <w:abstractNumId w:val="13"/>
  </w:num>
  <w:num w:numId="21" w16cid:durableId="791093750">
    <w:abstractNumId w:val="16"/>
  </w:num>
  <w:num w:numId="22" w16cid:durableId="16084604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6EF"/>
    <w:rsid w:val="0004573B"/>
    <w:rsid w:val="0006063C"/>
    <w:rsid w:val="000B5FFD"/>
    <w:rsid w:val="0015074B"/>
    <w:rsid w:val="001805C8"/>
    <w:rsid w:val="0029639D"/>
    <w:rsid w:val="003050BC"/>
    <w:rsid w:val="00326F90"/>
    <w:rsid w:val="005055AD"/>
    <w:rsid w:val="005F7374"/>
    <w:rsid w:val="0061631C"/>
    <w:rsid w:val="006C2B0E"/>
    <w:rsid w:val="00857218"/>
    <w:rsid w:val="0094513C"/>
    <w:rsid w:val="00A25A95"/>
    <w:rsid w:val="00A62C39"/>
    <w:rsid w:val="00AA1D8D"/>
    <w:rsid w:val="00B26E5E"/>
    <w:rsid w:val="00B47730"/>
    <w:rsid w:val="00BD1721"/>
    <w:rsid w:val="00C2664E"/>
    <w:rsid w:val="00CB0664"/>
    <w:rsid w:val="00D24D9E"/>
    <w:rsid w:val="00DB21F0"/>
    <w:rsid w:val="00E46369"/>
    <w:rsid w:val="00E606D5"/>
    <w:rsid w:val="00E6691A"/>
    <w:rsid w:val="00E859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742FE8"/>
  <w14:defaultImageDpi w14:val="300"/>
  <w15:docId w15:val="{74B554BF-4A94-4182-A5EF-77743066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mpact">
    <w:name w:val="Compact"/>
    <w:basedOn w:val="BodyText"/>
    <w:qFormat/>
    <w:rsid w:val="005F7374"/>
    <w:pPr>
      <w:spacing w:before="36" w:after="36" w:line="240" w:lineRule="auto"/>
    </w:pPr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Alexandru Mazilu</cp:lastModifiedBy>
  <cp:revision>11</cp:revision>
  <dcterms:created xsi:type="dcterms:W3CDTF">2013-12-23T23:15:00Z</dcterms:created>
  <dcterms:modified xsi:type="dcterms:W3CDTF">2025-09-24T10:59:00Z</dcterms:modified>
  <cp:category/>
</cp:coreProperties>
</file>